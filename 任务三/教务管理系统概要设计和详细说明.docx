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1"/>
        </w:rPr>
      </w:pPr>
    </w:p>
    <w:p>
      <w:pPr>
        <w:spacing w:before="0" w:line="1459" w:lineRule="exact"/>
        <w:ind w:right="0"/>
        <w:jc w:val="center"/>
        <w:rPr>
          <w:rFonts w:hint="default" w:eastAsia="宋体"/>
          <w:sz w:val="108"/>
          <w:lang w:val="en-US" w:eastAsia="zh-CN"/>
        </w:rPr>
      </w:pPr>
      <w:r>
        <w:rPr>
          <w:sz w:val="108"/>
        </w:rPr>
        <w:t>软件概要设计</w:t>
      </w:r>
      <w:r>
        <w:rPr>
          <w:rFonts w:hint="eastAsia" w:eastAsia="宋体"/>
          <w:sz w:val="108"/>
          <w:lang w:val="en-US" w:eastAsia="zh-CN"/>
        </w:rPr>
        <w:t>和详细设计</w:t>
      </w:r>
      <w:bookmarkStart w:id="0" w:name="_GoBack"/>
      <w:bookmarkEnd w:id="0"/>
    </w:p>
    <w:p>
      <w:pPr>
        <w:pStyle w:val="4"/>
        <w:rPr>
          <w:sz w:val="122"/>
        </w:rPr>
      </w:pPr>
    </w:p>
    <w:p>
      <w:pPr>
        <w:pStyle w:val="4"/>
        <w:rPr>
          <w:sz w:val="122"/>
        </w:rPr>
      </w:pPr>
    </w:p>
    <w:p>
      <w:pPr>
        <w:pStyle w:val="4"/>
        <w:rPr>
          <w:sz w:val="122"/>
        </w:rPr>
      </w:pPr>
    </w:p>
    <w:p>
      <w:pPr>
        <w:pStyle w:val="4"/>
        <w:rPr>
          <w:sz w:val="48"/>
        </w:rPr>
      </w:pPr>
    </w:p>
    <w:p>
      <w:pPr>
        <w:pStyle w:val="4"/>
        <w:rPr>
          <w:sz w:val="48"/>
        </w:rPr>
      </w:pPr>
    </w:p>
    <w:p>
      <w:pPr>
        <w:pStyle w:val="4"/>
        <w:rPr>
          <w:sz w:val="48"/>
        </w:rPr>
      </w:pPr>
    </w:p>
    <w:p>
      <w:pPr>
        <w:pStyle w:val="4"/>
        <w:rPr>
          <w:sz w:val="48"/>
        </w:rPr>
      </w:pPr>
    </w:p>
    <w:p>
      <w:pPr>
        <w:pStyle w:val="4"/>
        <w:rPr>
          <w:sz w:val="48"/>
        </w:rPr>
      </w:pPr>
    </w:p>
    <w:p>
      <w:pPr>
        <w:pStyle w:val="4"/>
        <w:rPr>
          <w:sz w:val="48"/>
        </w:rPr>
      </w:pPr>
    </w:p>
    <w:p>
      <w:pPr>
        <w:pStyle w:val="4"/>
        <w:rPr>
          <w:sz w:val="48"/>
        </w:rPr>
      </w:pPr>
    </w:p>
    <w:p>
      <w:pPr>
        <w:pStyle w:val="4"/>
        <w:rPr>
          <w:sz w:val="48"/>
        </w:rPr>
      </w:pPr>
    </w:p>
    <w:p>
      <w:pPr>
        <w:pStyle w:val="4"/>
        <w:spacing w:before="4"/>
        <w:rPr>
          <w:sz w:val="33"/>
        </w:rPr>
      </w:pPr>
    </w:p>
    <w:p>
      <w:pPr>
        <w:spacing w:after="0"/>
        <w:jc w:val="center"/>
        <w:sectPr>
          <w:type w:val="continuous"/>
          <w:pgSz w:w="19680" w:h="25480"/>
          <w:pgMar w:top="2460" w:right="1600" w:bottom="280" w:left="1440" w:header="720" w:footer="720" w:gutter="0"/>
        </w:sectPr>
      </w:pPr>
    </w:p>
    <w:p>
      <w:pPr>
        <w:pStyle w:val="2"/>
        <w:spacing w:before="0"/>
      </w:pPr>
      <w:r>
        <w:t>一、 细化数据流图</w: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4"/>
        <w:rPr>
          <w:sz w:val="17"/>
        </w:rPr>
      </w:pPr>
      <w:r>
        <w:pict>
          <v:group id="_x0000_s1026" o:spid="_x0000_s1026" o:spt="203" style="position:absolute;left:0pt;margin-left:198.45pt;margin-top:14pt;height:537.6pt;width:674.25pt;mso-position-horizontal-relative:page;mso-wrap-distance-bottom:0pt;mso-wrap-distance-top:0pt;z-index:-251631616;mso-width-relative:page;mso-height-relative:page;" coordorigin="3970,281" coordsize="13485,10752">
            <o:lock v:ext="edit"/>
            <v:shape id="_x0000_s1027" o:spid="_x0000_s1027" o:spt="75" type="#_x0000_t75" style="position:absolute;left:3969;top:280;height:10752;width:13485;" filled="f" stroked="f" coordsize="21600,21600">
              <v:path/>
              <v:fill on="f" focussize="0,0"/>
              <v:stroke on="f"/>
              <v:imagedata r:id="rId4" o:title=""/>
              <o:lock v:ext="edit" aspectratio="t"/>
            </v:shape>
            <v:shape id="_x0000_s1028" o:spid="_x0000_s1028" o:spt="202" type="#_x0000_t202" style="position:absolute;left:5800;top:402;height:297;width:106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登陆信号</w:t>
                    </w:r>
                  </w:p>
                </w:txbxContent>
              </v:textbox>
            </v:shape>
            <v:shape id="_x0000_s1029" o:spid="_x0000_s1029" o:spt="202" type="#_x0000_t202" style="position:absolute;left:8040;top:462;height:657;width:800;" filled="f" stroked="f" coordsize="21600,21600">
              <v:path/>
              <v:fill on="f" focussize="0,0"/>
              <v:stroke on="f" joinstyle="miter"/>
              <v:imagedata o:title=""/>
              <o:lock v:ext="edit"/>
              <v:textbox inset="0mm,0mm,0mm,0mm">
                <w:txbxContent>
                  <w:p>
                    <w:pPr>
                      <w:spacing w:before="0" w:line="325" w:lineRule="exact"/>
                      <w:ind w:left="0" w:right="0" w:firstLine="0"/>
                      <w:jc w:val="left"/>
                      <w:rPr>
                        <w:sz w:val="26"/>
                      </w:rPr>
                    </w:pPr>
                    <w:r>
                      <w:rPr>
                        <w:sz w:val="26"/>
                      </w:rPr>
                      <w:t>读登陆</w:t>
                    </w:r>
                  </w:p>
                  <w:p>
                    <w:pPr>
                      <w:spacing w:before="0" w:line="331" w:lineRule="exact"/>
                      <w:ind w:left="140" w:right="0" w:firstLine="0"/>
                      <w:jc w:val="left"/>
                      <w:rPr>
                        <w:sz w:val="26"/>
                      </w:rPr>
                    </w:pPr>
                    <w:r>
                      <w:rPr>
                        <w:sz w:val="26"/>
                      </w:rPr>
                      <w:t>信号</w:t>
                    </w:r>
                  </w:p>
                </w:txbxContent>
              </v:textbox>
            </v:shape>
            <v:shape id="_x0000_s1030" o:spid="_x0000_s1030" o:spt="202" type="#_x0000_t202" style="position:absolute;left:10740;top:1531;height:309;width:1240;" filled="f" stroked="f" coordsize="21600,21600">
              <v:path/>
              <v:fill on="f" focussize="0,0"/>
              <v:stroke on="f" joinstyle="miter"/>
              <v:imagedata o:title=""/>
              <o:lock v:ext="edit"/>
              <v:textbox inset="0mm,0mm,0mm,0mm">
                <w:txbxContent>
                  <w:p>
                    <w:pPr>
                      <w:spacing w:before="0" w:line="308" w:lineRule="exact"/>
                      <w:ind w:left="0" w:right="0" w:firstLine="0"/>
                      <w:jc w:val="left"/>
                      <w:rPr>
                        <w:sz w:val="26"/>
                      </w:rPr>
                    </w:pPr>
                    <w:r>
                      <w:rPr>
                        <w:sz w:val="26"/>
                      </w:rPr>
                      <w:t>信号</w:t>
                    </w:r>
                    <w:r>
                      <w:rPr>
                        <w:rFonts w:ascii="Arial" w:eastAsia="Arial"/>
                        <w:sz w:val="26"/>
                      </w:rPr>
                      <w:t xml:space="preserve">/ </w:t>
                    </w:r>
                    <w:r>
                      <w:rPr>
                        <w:sz w:val="26"/>
                      </w:rPr>
                      <w:t>学生</w:t>
                    </w:r>
                  </w:p>
                </w:txbxContent>
              </v:textbox>
            </v:shape>
            <v:shape id="_x0000_s1031" o:spid="_x0000_s1031" o:spt="202" type="#_x0000_t202" style="position:absolute;left:5340;top:2291;height:309;width:1240;" filled="f" stroked="f" coordsize="21600,21600">
              <v:path/>
              <v:fill on="f" focussize="0,0"/>
              <v:stroke on="f" joinstyle="miter"/>
              <v:imagedata o:title=""/>
              <o:lock v:ext="edit"/>
              <v:textbox inset="0mm,0mm,0mm,0mm">
                <w:txbxContent>
                  <w:p>
                    <w:pPr>
                      <w:spacing w:before="0" w:line="308" w:lineRule="exact"/>
                      <w:ind w:left="0" w:right="0" w:firstLine="0"/>
                      <w:jc w:val="left"/>
                      <w:rPr>
                        <w:sz w:val="26"/>
                      </w:rPr>
                    </w:pPr>
                    <w:r>
                      <w:rPr>
                        <w:sz w:val="26"/>
                      </w:rPr>
                      <w:t>信号</w:t>
                    </w:r>
                    <w:r>
                      <w:rPr>
                        <w:rFonts w:ascii="Arial" w:eastAsia="Arial"/>
                        <w:sz w:val="26"/>
                      </w:rPr>
                      <w:t xml:space="preserve">/ </w:t>
                    </w:r>
                    <w:r>
                      <w:rPr>
                        <w:sz w:val="26"/>
                      </w:rPr>
                      <w:t>老师</w:t>
                    </w:r>
                  </w:p>
                </w:txbxContent>
              </v:textbox>
            </v:shape>
            <v:shape id="_x0000_s1032" o:spid="_x0000_s1032" o:spt="202" type="#_x0000_t202" style="position:absolute;left:7700;top:2451;height:309;width:1500;" filled="f" stroked="f" coordsize="21600,21600">
              <v:path/>
              <v:fill on="f" focussize="0,0"/>
              <v:stroke on="f" joinstyle="miter"/>
              <v:imagedata o:title=""/>
              <o:lock v:ext="edit"/>
              <v:textbox inset="0mm,0mm,0mm,0mm">
                <w:txbxContent>
                  <w:p>
                    <w:pPr>
                      <w:spacing w:before="0" w:line="308" w:lineRule="exact"/>
                      <w:ind w:left="0" w:right="0" w:firstLine="0"/>
                      <w:jc w:val="left"/>
                      <w:rPr>
                        <w:sz w:val="26"/>
                      </w:rPr>
                    </w:pPr>
                    <w:r>
                      <w:rPr>
                        <w:sz w:val="26"/>
                      </w:rPr>
                      <w:t>信号</w:t>
                    </w:r>
                    <w:r>
                      <w:rPr>
                        <w:rFonts w:ascii="Arial" w:eastAsia="Arial"/>
                        <w:sz w:val="26"/>
                      </w:rPr>
                      <w:t xml:space="preserve">/ </w:t>
                    </w:r>
                    <w:r>
                      <w:rPr>
                        <w:sz w:val="26"/>
                      </w:rPr>
                      <w:t>管理员</w:t>
                    </w:r>
                  </w:p>
                </w:txbxContent>
              </v:textbox>
            </v:shape>
            <v:shape id="_x0000_s1033" o:spid="_x0000_s1033" o:spt="202" type="#_x0000_t202" style="position:absolute;left:9480;top:2122;height:957;width:800;" filled="f" stroked="f" coordsize="21600,21600">
              <v:path/>
              <v:fill on="f" focussize="0,0"/>
              <v:stroke on="f" joinstyle="miter"/>
              <v:imagedata o:title=""/>
              <o:lock v:ext="edit"/>
              <v:textbox inset="0mm,0mm,0mm,0mm">
                <w:txbxContent>
                  <w:p>
                    <w:pPr>
                      <w:spacing w:before="0" w:line="218" w:lineRule="auto"/>
                      <w:ind w:left="0" w:right="18" w:firstLine="0"/>
                      <w:jc w:val="center"/>
                      <w:rPr>
                        <w:sz w:val="26"/>
                      </w:rPr>
                    </w:pPr>
                    <w:r>
                      <w:rPr>
                        <w:sz w:val="26"/>
                      </w:rPr>
                      <w:t>学生基本信息库</w:t>
                    </w:r>
                  </w:p>
                </w:txbxContent>
              </v:textbox>
            </v:shape>
            <v:shape id="_x0000_s1034" o:spid="_x0000_s1034" o:spt="202" type="#_x0000_t202" style="position:absolute;left:11000;top:2602;height:297;width:158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查看基本信息</w:t>
                    </w:r>
                  </w:p>
                </w:txbxContent>
              </v:textbox>
            </v:shape>
            <v:shape id="_x0000_s1035" o:spid="_x0000_s1035" o:spt="202" type="#_x0000_t202" style="position:absolute;left:13280;top:2882;height:617;width:800;" filled="f" stroked="f" coordsize="21600,21600">
              <v:path/>
              <v:fill on="f" focussize="0,0"/>
              <v:stroke on="f" joinstyle="miter"/>
              <v:imagedata o:title=""/>
              <o:lock v:ext="edit"/>
              <v:textbox inset="0mm,0mm,0mm,0mm">
                <w:txbxContent>
                  <w:p>
                    <w:pPr>
                      <w:spacing w:before="0" w:line="211" w:lineRule="auto"/>
                      <w:ind w:left="280" w:right="18" w:hanging="280"/>
                      <w:jc w:val="left"/>
                      <w:rPr>
                        <w:sz w:val="26"/>
                      </w:rPr>
                    </w:pPr>
                    <w:r>
                      <w:rPr>
                        <w:sz w:val="26"/>
                      </w:rPr>
                      <w:t>选择服务</w:t>
                    </w:r>
                  </w:p>
                </w:txbxContent>
              </v:textbox>
            </v:shape>
            <v:shape id="_x0000_s1036" o:spid="_x0000_s1036" o:spt="202" type="#_x0000_t202" style="position:absolute;left:4100;top:3462;height:617;width:800;" filled="f" stroked="f" coordsize="21600,21600">
              <v:path/>
              <v:fill on="f" focussize="0,0"/>
              <v:stroke on="f" joinstyle="miter"/>
              <v:imagedata o:title=""/>
              <o:lock v:ext="edit"/>
              <v:textbox inset="0mm,0mm,0mm,0mm">
                <w:txbxContent>
                  <w:p>
                    <w:pPr>
                      <w:spacing w:before="0" w:line="211" w:lineRule="auto"/>
                      <w:ind w:left="280" w:right="18" w:hanging="280"/>
                      <w:jc w:val="left"/>
                      <w:rPr>
                        <w:sz w:val="26"/>
                      </w:rPr>
                    </w:pPr>
                    <w:r>
                      <w:rPr>
                        <w:sz w:val="26"/>
                      </w:rPr>
                      <w:t>选择服务</w:t>
                    </w:r>
                  </w:p>
                </w:txbxContent>
              </v:textbox>
            </v:shape>
            <v:shape id="_x0000_s1037" o:spid="_x0000_s1037" o:spt="202" type="#_x0000_t202" style="position:absolute;left:5660;top:3942;height:297;width:158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上传学生成绩</w:t>
                    </w:r>
                  </w:p>
                </w:txbxContent>
              </v:textbox>
            </v:shape>
            <v:shape id="_x0000_s1038" o:spid="_x0000_s1038" o:spt="202" type="#_x0000_t202" style="position:absolute;left:4760;top:4762;height:297;width:158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查看基本信息</w:t>
                    </w:r>
                  </w:p>
                </w:txbxContent>
              </v:textbox>
            </v:shape>
            <v:shape id="_x0000_s1039" o:spid="_x0000_s1039" o:spt="202" type="#_x0000_t202" style="position:absolute;left:8040;top:3722;height:1517;width:2500;" filled="f" stroked="f" coordsize="21600,21600">
              <v:path/>
              <v:fill on="f" focussize="0,0"/>
              <v:stroke on="f" joinstyle="miter"/>
              <v:imagedata o:title=""/>
              <o:lock v:ext="edit"/>
              <v:textbox inset="0mm,0mm,0mm,0mm">
                <w:txbxContent>
                  <w:p>
                    <w:pPr>
                      <w:spacing w:before="0" w:line="327" w:lineRule="exact"/>
                      <w:ind w:left="400" w:right="0" w:firstLine="0"/>
                      <w:jc w:val="left"/>
                      <w:rPr>
                        <w:sz w:val="26"/>
                      </w:rPr>
                    </w:pPr>
                    <w:r>
                      <w:rPr>
                        <w:sz w:val="26"/>
                      </w:rPr>
                      <w:t>录入学生基本信息</w:t>
                    </w:r>
                  </w:p>
                  <w:p>
                    <w:pPr>
                      <w:spacing w:before="52" w:line="225" w:lineRule="auto"/>
                      <w:ind w:left="0" w:right="1718" w:firstLine="0"/>
                      <w:jc w:val="left"/>
                      <w:rPr>
                        <w:sz w:val="26"/>
                      </w:rPr>
                    </w:pPr>
                    <w:r>
                      <w:rPr>
                        <w:sz w:val="26"/>
                      </w:rPr>
                      <w:t>登陆基本信息</w:t>
                    </w:r>
                  </w:p>
                  <w:p>
                    <w:pPr>
                      <w:spacing w:before="121" w:line="333" w:lineRule="exact"/>
                      <w:ind w:left="880" w:right="0" w:firstLine="0"/>
                      <w:jc w:val="left"/>
                      <w:rPr>
                        <w:sz w:val="26"/>
                      </w:rPr>
                    </w:pPr>
                    <w:r>
                      <w:rPr>
                        <w:sz w:val="26"/>
                      </w:rPr>
                      <w:t>上传学生成绩</w:t>
                    </w:r>
                  </w:p>
                </w:txbxContent>
              </v:textbox>
            </v:shape>
            <v:shape id="_x0000_s1040" o:spid="_x0000_s1040" o:spt="202" type="#_x0000_t202" style="position:absolute;left:13380;top:4702;height:297;width:106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查看成绩</w:t>
                    </w:r>
                  </w:p>
                </w:txbxContent>
              </v:textbox>
            </v:shape>
            <v:shape id="_x0000_s1041" o:spid="_x0000_s1041" o:spt="202" type="#_x0000_t202" style="position:absolute;left:5720;top:5482;height:1777;width:2700;" filled="f" stroked="f" coordsize="21600,21600">
              <v:path/>
              <v:fill on="f" focussize="0,0"/>
              <v:stroke on="f" joinstyle="miter"/>
              <v:imagedata o:title=""/>
              <o:lock v:ext="edit"/>
              <v:textbox inset="0mm,0mm,0mm,0mm">
                <w:txbxContent>
                  <w:p>
                    <w:pPr>
                      <w:spacing w:before="0" w:line="327" w:lineRule="exact"/>
                      <w:ind w:left="580" w:right="0" w:firstLine="0"/>
                      <w:jc w:val="center"/>
                      <w:rPr>
                        <w:sz w:val="26"/>
                      </w:rPr>
                    </w:pPr>
                    <w:r>
                      <w:rPr>
                        <w:sz w:val="26"/>
                      </w:rPr>
                      <w:t>录入教师基本信息</w:t>
                    </w:r>
                  </w:p>
                  <w:p>
                    <w:pPr>
                      <w:spacing w:before="60" w:line="218" w:lineRule="auto"/>
                      <w:ind w:left="720" w:right="1198" w:firstLine="0"/>
                      <w:jc w:val="center"/>
                      <w:rPr>
                        <w:sz w:val="26"/>
                      </w:rPr>
                    </w:pPr>
                    <w:r>
                      <w:rPr>
                        <w:sz w:val="26"/>
                      </w:rPr>
                      <w:t>老师基本信息库</w:t>
                    </w:r>
                  </w:p>
                  <w:p>
                    <w:pPr>
                      <w:spacing w:before="63" w:line="333" w:lineRule="exact"/>
                      <w:ind w:left="0" w:right="1658" w:firstLine="0"/>
                      <w:jc w:val="center"/>
                      <w:rPr>
                        <w:sz w:val="26"/>
                      </w:rPr>
                    </w:pPr>
                    <w:r>
                      <w:rPr>
                        <w:sz w:val="26"/>
                      </w:rPr>
                      <w:t>密码修改</w:t>
                    </w:r>
                  </w:p>
                </w:txbxContent>
              </v:textbox>
            </v:shape>
            <v:shape id="_x0000_s1042" o:spid="_x0000_s1042" o:spt="202" type="#_x0000_t202" style="position:absolute;left:16360;top:5662;height:297;width:106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查看课表</w:t>
                    </w:r>
                  </w:p>
                </w:txbxContent>
              </v:textbox>
            </v:shape>
            <v:shape id="_x0000_s1043" o:spid="_x0000_s1043" o:spt="202" type="#_x0000_t202" style="position:absolute;left:7600;top:6422;height:297;width:106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密码修改</w:t>
                    </w:r>
                  </w:p>
                </w:txbxContent>
              </v:textbox>
            </v:shape>
            <v:shape id="_x0000_s1044" o:spid="_x0000_s1044" o:spt="202" type="#_x0000_t202" style="position:absolute;left:13960;top:6042;height:617;width:800;" filled="f" stroked="f" coordsize="21600,21600">
              <v:path/>
              <v:fill on="f" focussize="0,0"/>
              <v:stroke on="f" joinstyle="miter"/>
              <v:imagedata o:title=""/>
              <o:lock v:ext="edit"/>
              <v:textbox inset="0mm,0mm,0mm,0mm">
                <w:txbxContent>
                  <w:p>
                    <w:pPr>
                      <w:spacing w:before="0" w:line="211" w:lineRule="auto"/>
                      <w:ind w:left="0" w:right="18" w:firstLine="0"/>
                      <w:jc w:val="left"/>
                      <w:rPr>
                        <w:sz w:val="26"/>
                      </w:rPr>
                    </w:pPr>
                    <w:r>
                      <w:rPr>
                        <w:sz w:val="26"/>
                      </w:rPr>
                      <w:t>学生成绩系统</w:t>
                    </w:r>
                  </w:p>
                </w:txbxContent>
              </v:textbox>
            </v:shape>
            <v:shape id="_x0000_s1045" o:spid="_x0000_s1045" o:spt="202" type="#_x0000_t202" style="position:absolute;left:15540;top:5882;height:297;width:54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显示</w:t>
                    </w:r>
                  </w:p>
                </w:txbxContent>
              </v:textbox>
            </v:shape>
            <v:shape id="_x0000_s1046" o:spid="_x0000_s1046" o:spt="202" type="#_x0000_t202" style="position:absolute;left:9660;top:7082;height:297;width:106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密码修改</w:t>
                    </w:r>
                  </w:p>
                </w:txbxContent>
              </v:textbox>
            </v:shape>
            <v:shape id="_x0000_s1047" o:spid="_x0000_s1047" o:spt="202" type="#_x0000_t202" style="position:absolute;left:12160;top:7142;height:297;width:54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选课</w:t>
                    </w:r>
                  </w:p>
                </w:txbxContent>
              </v:textbox>
            </v:shape>
            <v:shape id="_x0000_s1048" o:spid="_x0000_s1048" o:spt="202" type="#_x0000_t202" style="position:absolute;left:7460;top:8382;height:637;width:800;" filled="f" stroked="f" coordsize="21600,21600">
              <v:path/>
              <v:fill on="f" focussize="0,0"/>
              <v:stroke on="f" joinstyle="miter"/>
              <v:imagedata o:title=""/>
              <o:lock v:ext="edit"/>
              <v:textbox inset="0mm,0mm,0mm,0mm">
                <w:txbxContent>
                  <w:p>
                    <w:pPr>
                      <w:spacing w:before="0" w:line="315" w:lineRule="exact"/>
                      <w:ind w:left="0" w:right="18" w:firstLine="0"/>
                      <w:jc w:val="center"/>
                      <w:rPr>
                        <w:sz w:val="26"/>
                      </w:rPr>
                    </w:pPr>
                    <w:r>
                      <w:rPr>
                        <w:sz w:val="26"/>
                      </w:rPr>
                      <w:t>密码系</w:t>
                    </w:r>
                  </w:p>
                  <w:p>
                    <w:pPr>
                      <w:spacing w:before="0" w:line="321" w:lineRule="exact"/>
                      <w:ind w:left="59" w:right="0" w:firstLine="0"/>
                      <w:jc w:val="center"/>
                      <w:rPr>
                        <w:sz w:val="26"/>
                      </w:rPr>
                    </w:pPr>
                    <w:r>
                      <w:rPr>
                        <w:sz w:val="26"/>
                      </w:rPr>
                      <w:t>统</w:t>
                    </w:r>
                  </w:p>
                </w:txbxContent>
              </v:textbox>
            </v:shape>
            <v:shape id="_x0000_s1049" o:spid="_x0000_s1049" o:spt="202" type="#_x0000_t202" style="position:absolute;left:13960;top:8382;height:637;width:800;" filled="f" stroked="f" coordsize="21600,21600">
              <v:path/>
              <v:fill on="f" focussize="0,0"/>
              <v:stroke on="f" joinstyle="miter"/>
              <v:imagedata o:title=""/>
              <o:lock v:ext="edit"/>
              <v:textbox inset="0mm,0mm,0mm,0mm">
                <w:txbxContent>
                  <w:p>
                    <w:pPr>
                      <w:spacing w:before="0" w:line="315" w:lineRule="exact"/>
                      <w:ind w:left="0" w:right="18" w:firstLine="0"/>
                      <w:jc w:val="center"/>
                      <w:rPr>
                        <w:sz w:val="26"/>
                      </w:rPr>
                    </w:pPr>
                    <w:r>
                      <w:rPr>
                        <w:sz w:val="26"/>
                      </w:rPr>
                      <w:t>学生课</w:t>
                    </w:r>
                  </w:p>
                  <w:p>
                    <w:pPr>
                      <w:spacing w:before="0" w:line="321" w:lineRule="exact"/>
                      <w:ind w:left="19" w:right="0" w:firstLine="0"/>
                      <w:jc w:val="center"/>
                      <w:rPr>
                        <w:sz w:val="26"/>
                      </w:rPr>
                    </w:pPr>
                    <w:r>
                      <w:rPr>
                        <w:sz w:val="26"/>
                      </w:rPr>
                      <w:t>表</w:t>
                    </w:r>
                  </w:p>
                </w:txbxContent>
              </v:textbox>
            </v:shape>
            <v:shape id="_x0000_s1050" o:spid="_x0000_s1050" o:spt="202" type="#_x0000_t202" style="position:absolute;left:15600;top:8542;height:297;width:54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显示</w:t>
                    </w:r>
                  </w:p>
                </w:txbxContent>
              </v:textbox>
            </v:shape>
            <v:shape id="_x0000_s1051" o:spid="_x0000_s1051" o:spt="202" type="#_x0000_t202" style="position:absolute;left:5220;top:8982;height:297;width:158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录入授课计划</w:t>
                    </w:r>
                  </w:p>
                </w:txbxContent>
              </v:textbox>
            </v:shape>
            <v:shape id="_x0000_s1052" o:spid="_x0000_s1052" o:spt="202" type="#_x0000_t202" style="position:absolute;left:10940;top:10102;height:297;width:106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选课系统</w:t>
                    </w:r>
                  </w:p>
                </w:txbxContent>
              </v:textbox>
            </v:shape>
            <w10:wrap type="topAndBottom"/>
          </v:group>
        </w:pict>
      </w:r>
    </w:p>
    <w:p>
      <w:pPr>
        <w:pStyle w:val="4"/>
        <w:rPr>
          <w:sz w:val="20"/>
        </w:rPr>
      </w:pPr>
    </w:p>
    <w:p>
      <w:pPr>
        <w:pStyle w:val="4"/>
        <w:rPr>
          <w:sz w:val="20"/>
        </w:rPr>
      </w:pPr>
    </w:p>
    <w:p>
      <w:pPr>
        <w:pStyle w:val="4"/>
        <w:rPr>
          <w:sz w:val="20"/>
        </w:rPr>
      </w:pPr>
    </w:p>
    <w:p>
      <w:pPr>
        <w:pStyle w:val="4"/>
        <w:rPr>
          <w:sz w:val="20"/>
        </w:rPr>
      </w:pPr>
    </w:p>
    <w:p>
      <w:pPr>
        <w:pStyle w:val="4"/>
        <w:spacing w:before="10"/>
        <w:rPr>
          <w:sz w:val="28"/>
        </w:rPr>
      </w:pPr>
    </w:p>
    <w:p>
      <w:pPr>
        <w:spacing w:before="24"/>
        <w:ind w:left="2600" w:right="0" w:firstLine="0"/>
        <w:jc w:val="left"/>
        <w:rPr>
          <w:sz w:val="54"/>
        </w:rPr>
      </w:pPr>
      <w:r>
        <w:rPr>
          <w:sz w:val="54"/>
        </w:rPr>
        <w:t>二、层次图</w:t>
      </w:r>
    </w:p>
    <w:p>
      <w:pPr>
        <w:pStyle w:val="4"/>
        <w:rPr>
          <w:sz w:val="62"/>
        </w:rPr>
      </w:pPr>
    </w:p>
    <w:p>
      <w:pPr>
        <w:pStyle w:val="4"/>
        <w:spacing w:before="7"/>
        <w:rPr>
          <w:sz w:val="48"/>
        </w:rPr>
      </w:pPr>
    </w:p>
    <w:p>
      <w:pPr>
        <w:pStyle w:val="4"/>
        <w:ind w:left="2320"/>
      </w:pPr>
      <w:r>
        <w:t>教务管理系统层次图：</w:t>
      </w:r>
    </w:p>
    <w:p>
      <w:pPr>
        <w:spacing w:after="0"/>
        <w:sectPr>
          <w:pgSz w:w="19680" w:h="25480"/>
          <w:pgMar w:top="2380" w:right="1600" w:bottom="280" w:left="1440" w:header="720" w:footer="720" w:gutter="0"/>
        </w:sect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9"/>
        <w:rPr>
          <w:sz w:val="15"/>
        </w:rPr>
      </w:pPr>
    </w:p>
    <w:tbl>
      <w:tblPr>
        <w:tblStyle w:val="5"/>
        <w:tblW w:w="13160" w:type="dxa"/>
        <w:tblInd w:w="24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90"/>
        <w:gridCol w:w="980"/>
        <w:gridCol w:w="1060"/>
        <w:gridCol w:w="970"/>
        <w:gridCol w:w="1060"/>
        <w:gridCol w:w="1100"/>
        <w:gridCol w:w="1070"/>
        <w:gridCol w:w="1120"/>
        <w:gridCol w:w="930"/>
        <w:gridCol w:w="1020"/>
        <w:gridCol w:w="1330"/>
        <w:gridCol w:w="1220"/>
        <w:gridCol w:w="7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590" w:type="dxa"/>
          </w:tcPr>
          <w:p>
            <w:pPr>
              <w:pStyle w:val="9"/>
              <w:spacing w:line="297" w:lineRule="exact"/>
              <w:ind w:left="50"/>
              <w:rPr>
                <w:sz w:val="24"/>
              </w:rPr>
            </w:pPr>
            <w:r>
              <w:rPr>
                <w:sz w:val="24"/>
              </w:rPr>
              <w:t>基</w:t>
            </w:r>
          </w:p>
        </w:tc>
        <w:tc>
          <w:tcPr>
            <w:tcW w:w="980" w:type="dxa"/>
          </w:tcPr>
          <w:p>
            <w:pPr>
              <w:pStyle w:val="9"/>
              <w:spacing w:line="240" w:lineRule="auto"/>
              <w:rPr>
                <w:rFonts w:ascii="Times New Roman"/>
                <w:sz w:val="24"/>
              </w:rPr>
            </w:pPr>
          </w:p>
        </w:tc>
        <w:tc>
          <w:tcPr>
            <w:tcW w:w="1060" w:type="dxa"/>
          </w:tcPr>
          <w:p>
            <w:pPr>
              <w:pStyle w:val="9"/>
              <w:spacing w:line="240" w:lineRule="auto"/>
              <w:rPr>
                <w:rFonts w:ascii="Times New Roman"/>
                <w:sz w:val="24"/>
              </w:rPr>
            </w:pPr>
          </w:p>
        </w:tc>
        <w:tc>
          <w:tcPr>
            <w:tcW w:w="970" w:type="dxa"/>
          </w:tcPr>
          <w:p>
            <w:pPr>
              <w:pStyle w:val="9"/>
              <w:spacing w:line="240" w:lineRule="auto"/>
              <w:rPr>
                <w:rFonts w:ascii="Times New Roman"/>
                <w:sz w:val="24"/>
              </w:rPr>
            </w:pPr>
          </w:p>
        </w:tc>
        <w:tc>
          <w:tcPr>
            <w:tcW w:w="1060" w:type="dxa"/>
          </w:tcPr>
          <w:p>
            <w:pPr>
              <w:pStyle w:val="9"/>
              <w:spacing w:line="240" w:lineRule="auto"/>
              <w:rPr>
                <w:rFonts w:ascii="Times New Roman"/>
                <w:sz w:val="24"/>
              </w:rPr>
            </w:pPr>
          </w:p>
        </w:tc>
        <w:tc>
          <w:tcPr>
            <w:tcW w:w="1100" w:type="dxa"/>
          </w:tcPr>
          <w:p>
            <w:pPr>
              <w:pStyle w:val="9"/>
              <w:spacing w:line="297" w:lineRule="exact"/>
              <w:ind w:right="389"/>
              <w:jc w:val="right"/>
              <w:rPr>
                <w:sz w:val="24"/>
              </w:rPr>
            </w:pPr>
            <w:r>
              <w:rPr>
                <w:sz w:val="24"/>
              </w:rPr>
              <w:t>基</w:t>
            </w:r>
          </w:p>
        </w:tc>
        <w:tc>
          <w:tcPr>
            <w:tcW w:w="1070" w:type="dxa"/>
          </w:tcPr>
          <w:p>
            <w:pPr>
              <w:pStyle w:val="9"/>
              <w:spacing w:line="297" w:lineRule="exact"/>
              <w:ind w:right="49"/>
              <w:jc w:val="center"/>
              <w:rPr>
                <w:sz w:val="24"/>
              </w:rPr>
            </w:pPr>
            <w:r>
              <w:rPr>
                <w:sz w:val="24"/>
              </w:rPr>
              <w:t>上</w:t>
            </w:r>
          </w:p>
        </w:tc>
        <w:tc>
          <w:tcPr>
            <w:tcW w:w="1120" w:type="dxa"/>
          </w:tcPr>
          <w:p>
            <w:pPr>
              <w:pStyle w:val="9"/>
              <w:spacing w:line="297" w:lineRule="exact"/>
              <w:ind w:right="439"/>
              <w:jc w:val="right"/>
              <w:rPr>
                <w:sz w:val="24"/>
              </w:rPr>
            </w:pPr>
            <w:r>
              <w:rPr>
                <w:sz w:val="24"/>
              </w:rPr>
              <w:t>上</w:t>
            </w:r>
          </w:p>
        </w:tc>
        <w:tc>
          <w:tcPr>
            <w:tcW w:w="5210" w:type="dxa"/>
            <w:gridSpan w:val="5"/>
          </w:tcPr>
          <w:p>
            <w:pPr>
              <w:pStyle w:val="9"/>
              <w:spacing w:line="240" w:lineRule="auto"/>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0" w:hRule="atLeast"/>
        </w:trPr>
        <w:tc>
          <w:tcPr>
            <w:tcW w:w="590" w:type="dxa"/>
          </w:tcPr>
          <w:p>
            <w:pPr>
              <w:pStyle w:val="9"/>
              <w:spacing w:before="9" w:line="311" w:lineRule="exact"/>
              <w:ind w:left="50"/>
              <w:rPr>
                <w:sz w:val="24"/>
              </w:rPr>
            </w:pPr>
            <w:r>
              <w:rPr>
                <w:sz w:val="24"/>
              </w:rPr>
              <w:t>本</w:t>
            </w:r>
          </w:p>
        </w:tc>
        <w:tc>
          <w:tcPr>
            <w:tcW w:w="980" w:type="dxa"/>
          </w:tcPr>
          <w:p>
            <w:pPr>
              <w:pStyle w:val="9"/>
              <w:spacing w:before="9" w:line="311" w:lineRule="exact"/>
              <w:ind w:left="300"/>
              <w:rPr>
                <w:sz w:val="24"/>
              </w:rPr>
            </w:pPr>
            <w:r>
              <w:rPr>
                <w:sz w:val="24"/>
              </w:rPr>
              <w:t>课</w:t>
            </w:r>
          </w:p>
        </w:tc>
        <w:tc>
          <w:tcPr>
            <w:tcW w:w="1060" w:type="dxa"/>
          </w:tcPr>
          <w:p>
            <w:pPr>
              <w:pStyle w:val="9"/>
              <w:spacing w:before="9" w:line="311" w:lineRule="exact"/>
              <w:ind w:right="379"/>
              <w:jc w:val="right"/>
              <w:rPr>
                <w:sz w:val="24"/>
              </w:rPr>
            </w:pPr>
            <w:r>
              <w:rPr>
                <w:sz w:val="24"/>
              </w:rPr>
              <w:t>成</w:t>
            </w:r>
          </w:p>
        </w:tc>
        <w:tc>
          <w:tcPr>
            <w:tcW w:w="970" w:type="dxa"/>
          </w:tcPr>
          <w:p>
            <w:pPr>
              <w:pStyle w:val="9"/>
              <w:spacing w:before="9" w:line="311" w:lineRule="exact"/>
              <w:ind w:left="380"/>
              <w:rPr>
                <w:sz w:val="24"/>
              </w:rPr>
            </w:pPr>
            <w:r>
              <w:rPr>
                <w:sz w:val="24"/>
              </w:rPr>
              <w:t>学</w:t>
            </w:r>
          </w:p>
        </w:tc>
        <w:tc>
          <w:tcPr>
            <w:tcW w:w="1060" w:type="dxa"/>
          </w:tcPr>
          <w:p>
            <w:pPr>
              <w:pStyle w:val="9"/>
              <w:spacing w:before="9" w:line="311" w:lineRule="exact"/>
              <w:ind w:left="350"/>
              <w:rPr>
                <w:sz w:val="24"/>
              </w:rPr>
            </w:pPr>
            <w:r>
              <w:rPr>
                <w:sz w:val="24"/>
              </w:rPr>
              <w:t>密</w:t>
            </w:r>
          </w:p>
        </w:tc>
        <w:tc>
          <w:tcPr>
            <w:tcW w:w="1100" w:type="dxa"/>
          </w:tcPr>
          <w:p>
            <w:pPr>
              <w:pStyle w:val="9"/>
              <w:spacing w:before="9" w:line="311" w:lineRule="exact"/>
              <w:ind w:right="389"/>
              <w:jc w:val="right"/>
              <w:rPr>
                <w:sz w:val="24"/>
              </w:rPr>
            </w:pPr>
            <w:r>
              <w:rPr>
                <w:sz w:val="24"/>
              </w:rPr>
              <w:t>本</w:t>
            </w:r>
          </w:p>
        </w:tc>
        <w:tc>
          <w:tcPr>
            <w:tcW w:w="1070" w:type="dxa"/>
          </w:tcPr>
          <w:p>
            <w:pPr>
              <w:pStyle w:val="9"/>
              <w:spacing w:before="9" w:line="311" w:lineRule="exact"/>
              <w:ind w:right="49"/>
              <w:jc w:val="center"/>
              <w:rPr>
                <w:sz w:val="24"/>
              </w:rPr>
            </w:pPr>
            <w:r>
              <w:rPr>
                <w:sz w:val="24"/>
              </w:rPr>
              <w:t>传</w:t>
            </w:r>
          </w:p>
        </w:tc>
        <w:tc>
          <w:tcPr>
            <w:tcW w:w="1120" w:type="dxa"/>
          </w:tcPr>
          <w:p>
            <w:pPr>
              <w:pStyle w:val="9"/>
              <w:spacing w:before="9" w:line="311" w:lineRule="exact"/>
              <w:ind w:right="439"/>
              <w:jc w:val="right"/>
              <w:rPr>
                <w:sz w:val="24"/>
              </w:rPr>
            </w:pPr>
            <w:r>
              <w:rPr>
                <w:sz w:val="24"/>
              </w:rPr>
              <w:t>传</w:t>
            </w:r>
          </w:p>
        </w:tc>
        <w:tc>
          <w:tcPr>
            <w:tcW w:w="930" w:type="dxa"/>
          </w:tcPr>
          <w:p>
            <w:pPr>
              <w:pStyle w:val="9"/>
              <w:spacing w:before="9" w:line="311" w:lineRule="exact"/>
              <w:ind w:right="249"/>
              <w:jc w:val="right"/>
              <w:rPr>
                <w:sz w:val="24"/>
              </w:rPr>
            </w:pPr>
            <w:r>
              <w:rPr>
                <w:sz w:val="24"/>
              </w:rPr>
              <w:t>密</w:t>
            </w:r>
          </w:p>
        </w:tc>
        <w:tc>
          <w:tcPr>
            <w:tcW w:w="1020" w:type="dxa"/>
          </w:tcPr>
          <w:p>
            <w:pPr>
              <w:pStyle w:val="9"/>
              <w:spacing w:before="9" w:line="311" w:lineRule="exact"/>
              <w:ind w:left="250"/>
              <w:rPr>
                <w:sz w:val="24"/>
              </w:rPr>
            </w:pPr>
            <w:r>
              <w:rPr>
                <w:sz w:val="24"/>
              </w:rPr>
              <w:t>信</w:t>
            </w:r>
          </w:p>
        </w:tc>
        <w:tc>
          <w:tcPr>
            <w:tcW w:w="1330" w:type="dxa"/>
          </w:tcPr>
          <w:p>
            <w:pPr>
              <w:pStyle w:val="9"/>
              <w:spacing w:before="9" w:line="311" w:lineRule="exact"/>
              <w:ind w:right="29"/>
              <w:jc w:val="center"/>
              <w:rPr>
                <w:sz w:val="24"/>
              </w:rPr>
            </w:pPr>
            <w:r>
              <w:rPr>
                <w:sz w:val="24"/>
              </w:rPr>
              <w:t>信</w:t>
            </w:r>
          </w:p>
        </w:tc>
        <w:tc>
          <w:tcPr>
            <w:tcW w:w="1220" w:type="dxa"/>
          </w:tcPr>
          <w:p>
            <w:pPr>
              <w:pStyle w:val="9"/>
              <w:spacing w:before="9" w:line="311" w:lineRule="exact"/>
              <w:ind w:right="419"/>
              <w:jc w:val="right"/>
              <w:rPr>
                <w:sz w:val="24"/>
              </w:rPr>
            </w:pPr>
            <w:r>
              <w:rPr>
                <w:sz w:val="24"/>
              </w:rPr>
              <w:t>信</w:t>
            </w:r>
          </w:p>
        </w:tc>
        <w:tc>
          <w:tcPr>
            <w:tcW w:w="710" w:type="dxa"/>
          </w:tcPr>
          <w:p>
            <w:pPr>
              <w:pStyle w:val="9"/>
              <w:spacing w:before="9" w:line="311" w:lineRule="exact"/>
              <w:ind w:right="49"/>
              <w:jc w:val="right"/>
              <w:rPr>
                <w:sz w:val="24"/>
              </w:rPr>
            </w:pPr>
            <w:r>
              <w:rPr>
                <w:sz w:val="24"/>
              </w:rPr>
              <w:t>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rPr>
        <w:tc>
          <w:tcPr>
            <w:tcW w:w="590" w:type="dxa"/>
          </w:tcPr>
          <w:p>
            <w:pPr>
              <w:pStyle w:val="9"/>
              <w:ind w:left="50"/>
              <w:rPr>
                <w:sz w:val="24"/>
              </w:rPr>
            </w:pPr>
            <w:r>
              <w:rPr>
                <w:sz w:val="24"/>
              </w:rPr>
              <w:t>信</w:t>
            </w:r>
          </w:p>
        </w:tc>
        <w:tc>
          <w:tcPr>
            <w:tcW w:w="980" w:type="dxa"/>
          </w:tcPr>
          <w:p>
            <w:pPr>
              <w:pStyle w:val="9"/>
              <w:ind w:left="300"/>
              <w:rPr>
                <w:sz w:val="24"/>
              </w:rPr>
            </w:pPr>
            <w:r>
              <w:rPr>
                <w:sz w:val="24"/>
              </w:rPr>
              <w:t>表</w:t>
            </w:r>
          </w:p>
        </w:tc>
        <w:tc>
          <w:tcPr>
            <w:tcW w:w="1060" w:type="dxa"/>
          </w:tcPr>
          <w:p>
            <w:pPr>
              <w:pStyle w:val="9"/>
              <w:ind w:right="379"/>
              <w:jc w:val="right"/>
              <w:rPr>
                <w:sz w:val="24"/>
              </w:rPr>
            </w:pPr>
            <w:r>
              <w:rPr>
                <w:sz w:val="24"/>
              </w:rPr>
              <w:t>绩</w:t>
            </w:r>
          </w:p>
        </w:tc>
        <w:tc>
          <w:tcPr>
            <w:tcW w:w="970" w:type="dxa"/>
          </w:tcPr>
          <w:p>
            <w:pPr>
              <w:pStyle w:val="9"/>
              <w:ind w:left="380"/>
              <w:rPr>
                <w:sz w:val="24"/>
              </w:rPr>
            </w:pPr>
            <w:r>
              <w:rPr>
                <w:sz w:val="24"/>
              </w:rPr>
              <w:t>生</w:t>
            </w:r>
          </w:p>
        </w:tc>
        <w:tc>
          <w:tcPr>
            <w:tcW w:w="1060" w:type="dxa"/>
          </w:tcPr>
          <w:p>
            <w:pPr>
              <w:pStyle w:val="9"/>
              <w:ind w:left="350"/>
              <w:rPr>
                <w:sz w:val="24"/>
              </w:rPr>
            </w:pPr>
            <w:r>
              <w:rPr>
                <w:sz w:val="24"/>
              </w:rPr>
              <w:t>码</w:t>
            </w:r>
          </w:p>
        </w:tc>
        <w:tc>
          <w:tcPr>
            <w:tcW w:w="1100" w:type="dxa"/>
          </w:tcPr>
          <w:p>
            <w:pPr>
              <w:pStyle w:val="9"/>
              <w:ind w:right="389"/>
              <w:jc w:val="right"/>
              <w:rPr>
                <w:sz w:val="24"/>
              </w:rPr>
            </w:pPr>
            <w:r>
              <w:rPr>
                <w:sz w:val="24"/>
              </w:rPr>
              <w:t>信</w:t>
            </w:r>
          </w:p>
        </w:tc>
        <w:tc>
          <w:tcPr>
            <w:tcW w:w="1070" w:type="dxa"/>
          </w:tcPr>
          <w:p>
            <w:pPr>
              <w:pStyle w:val="9"/>
              <w:ind w:right="49"/>
              <w:jc w:val="center"/>
              <w:rPr>
                <w:sz w:val="24"/>
              </w:rPr>
            </w:pPr>
            <w:r>
              <w:rPr>
                <w:sz w:val="24"/>
              </w:rPr>
              <w:t>学</w:t>
            </w:r>
          </w:p>
        </w:tc>
        <w:tc>
          <w:tcPr>
            <w:tcW w:w="1120" w:type="dxa"/>
          </w:tcPr>
          <w:p>
            <w:pPr>
              <w:pStyle w:val="9"/>
              <w:ind w:right="439"/>
              <w:jc w:val="right"/>
              <w:rPr>
                <w:sz w:val="24"/>
              </w:rPr>
            </w:pPr>
            <w:r>
              <w:rPr>
                <w:sz w:val="24"/>
              </w:rPr>
              <w:t>授</w:t>
            </w:r>
          </w:p>
        </w:tc>
        <w:tc>
          <w:tcPr>
            <w:tcW w:w="930" w:type="dxa"/>
          </w:tcPr>
          <w:p>
            <w:pPr>
              <w:pStyle w:val="9"/>
              <w:ind w:right="249"/>
              <w:jc w:val="right"/>
              <w:rPr>
                <w:sz w:val="24"/>
              </w:rPr>
            </w:pPr>
            <w:r>
              <w:rPr>
                <w:sz w:val="24"/>
              </w:rPr>
              <w:t>码</w:t>
            </w:r>
          </w:p>
        </w:tc>
        <w:tc>
          <w:tcPr>
            <w:tcW w:w="1020" w:type="dxa"/>
          </w:tcPr>
          <w:p>
            <w:pPr>
              <w:pStyle w:val="9"/>
              <w:ind w:left="250"/>
              <w:rPr>
                <w:sz w:val="24"/>
              </w:rPr>
            </w:pPr>
            <w:r>
              <w:rPr>
                <w:sz w:val="24"/>
              </w:rPr>
              <w:t>息</w:t>
            </w:r>
          </w:p>
        </w:tc>
        <w:tc>
          <w:tcPr>
            <w:tcW w:w="1330" w:type="dxa"/>
          </w:tcPr>
          <w:p>
            <w:pPr>
              <w:pStyle w:val="9"/>
              <w:ind w:right="29"/>
              <w:jc w:val="center"/>
              <w:rPr>
                <w:sz w:val="24"/>
              </w:rPr>
            </w:pPr>
            <w:r>
              <w:rPr>
                <w:sz w:val="24"/>
              </w:rPr>
              <w:t>息</w:t>
            </w:r>
          </w:p>
        </w:tc>
        <w:tc>
          <w:tcPr>
            <w:tcW w:w="1220" w:type="dxa"/>
          </w:tcPr>
          <w:p>
            <w:pPr>
              <w:pStyle w:val="9"/>
              <w:ind w:right="419"/>
              <w:jc w:val="right"/>
              <w:rPr>
                <w:sz w:val="24"/>
              </w:rPr>
            </w:pPr>
            <w:r>
              <w:rPr>
                <w:sz w:val="24"/>
              </w:rPr>
              <w:t>息</w:t>
            </w:r>
          </w:p>
        </w:tc>
        <w:tc>
          <w:tcPr>
            <w:tcW w:w="710" w:type="dxa"/>
          </w:tcPr>
          <w:p>
            <w:pPr>
              <w:pStyle w:val="9"/>
              <w:ind w:right="49"/>
              <w:jc w:val="right"/>
              <w:rPr>
                <w:sz w:val="24"/>
              </w:rPr>
            </w:pPr>
            <w:r>
              <w:rPr>
                <w:sz w:val="24"/>
              </w:rPr>
              <w:t>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rPr>
        <w:tc>
          <w:tcPr>
            <w:tcW w:w="590" w:type="dxa"/>
          </w:tcPr>
          <w:p>
            <w:pPr>
              <w:pStyle w:val="9"/>
              <w:ind w:left="50"/>
              <w:rPr>
                <w:sz w:val="24"/>
              </w:rPr>
            </w:pPr>
            <w:r>
              <w:rPr>
                <w:sz w:val="24"/>
              </w:rPr>
              <w:t>息</w:t>
            </w:r>
          </w:p>
        </w:tc>
        <w:tc>
          <w:tcPr>
            <w:tcW w:w="980" w:type="dxa"/>
          </w:tcPr>
          <w:p>
            <w:pPr>
              <w:pStyle w:val="9"/>
              <w:ind w:left="300"/>
              <w:rPr>
                <w:sz w:val="24"/>
              </w:rPr>
            </w:pPr>
            <w:r>
              <w:rPr>
                <w:sz w:val="24"/>
              </w:rPr>
              <w:t>查</w:t>
            </w:r>
          </w:p>
        </w:tc>
        <w:tc>
          <w:tcPr>
            <w:tcW w:w="1060" w:type="dxa"/>
          </w:tcPr>
          <w:p>
            <w:pPr>
              <w:pStyle w:val="9"/>
              <w:ind w:right="379"/>
              <w:jc w:val="right"/>
              <w:rPr>
                <w:sz w:val="24"/>
              </w:rPr>
            </w:pPr>
            <w:r>
              <w:rPr>
                <w:sz w:val="24"/>
              </w:rPr>
              <w:t>查</w:t>
            </w:r>
          </w:p>
        </w:tc>
        <w:tc>
          <w:tcPr>
            <w:tcW w:w="970" w:type="dxa"/>
          </w:tcPr>
          <w:p>
            <w:pPr>
              <w:pStyle w:val="9"/>
              <w:ind w:left="380"/>
              <w:rPr>
                <w:sz w:val="24"/>
              </w:rPr>
            </w:pPr>
            <w:r>
              <w:rPr>
                <w:sz w:val="24"/>
              </w:rPr>
              <w:t>选</w:t>
            </w:r>
          </w:p>
        </w:tc>
        <w:tc>
          <w:tcPr>
            <w:tcW w:w="1060" w:type="dxa"/>
          </w:tcPr>
          <w:p>
            <w:pPr>
              <w:pStyle w:val="9"/>
              <w:ind w:left="350"/>
              <w:rPr>
                <w:sz w:val="24"/>
              </w:rPr>
            </w:pPr>
            <w:r>
              <w:rPr>
                <w:sz w:val="24"/>
              </w:rPr>
              <w:t>修</w:t>
            </w:r>
          </w:p>
        </w:tc>
        <w:tc>
          <w:tcPr>
            <w:tcW w:w="1100" w:type="dxa"/>
          </w:tcPr>
          <w:p>
            <w:pPr>
              <w:pStyle w:val="9"/>
              <w:ind w:right="389"/>
              <w:jc w:val="right"/>
              <w:rPr>
                <w:sz w:val="24"/>
              </w:rPr>
            </w:pPr>
            <w:r>
              <w:rPr>
                <w:sz w:val="24"/>
              </w:rPr>
              <w:t>息</w:t>
            </w:r>
          </w:p>
        </w:tc>
        <w:tc>
          <w:tcPr>
            <w:tcW w:w="1070" w:type="dxa"/>
          </w:tcPr>
          <w:p>
            <w:pPr>
              <w:pStyle w:val="9"/>
              <w:ind w:right="49"/>
              <w:jc w:val="center"/>
              <w:rPr>
                <w:sz w:val="24"/>
              </w:rPr>
            </w:pPr>
            <w:r>
              <w:rPr>
                <w:sz w:val="24"/>
              </w:rPr>
              <w:t>生</w:t>
            </w:r>
          </w:p>
        </w:tc>
        <w:tc>
          <w:tcPr>
            <w:tcW w:w="1120" w:type="dxa"/>
          </w:tcPr>
          <w:p>
            <w:pPr>
              <w:pStyle w:val="9"/>
              <w:ind w:right="439"/>
              <w:jc w:val="right"/>
              <w:rPr>
                <w:sz w:val="24"/>
              </w:rPr>
            </w:pPr>
            <w:r>
              <w:rPr>
                <w:sz w:val="24"/>
              </w:rPr>
              <w:t>课</w:t>
            </w:r>
          </w:p>
        </w:tc>
        <w:tc>
          <w:tcPr>
            <w:tcW w:w="930" w:type="dxa"/>
          </w:tcPr>
          <w:p>
            <w:pPr>
              <w:pStyle w:val="9"/>
              <w:ind w:right="249"/>
              <w:jc w:val="right"/>
              <w:rPr>
                <w:sz w:val="24"/>
              </w:rPr>
            </w:pPr>
            <w:r>
              <w:rPr>
                <w:sz w:val="24"/>
              </w:rPr>
              <w:t>修</w:t>
            </w:r>
          </w:p>
        </w:tc>
        <w:tc>
          <w:tcPr>
            <w:tcW w:w="1020" w:type="dxa"/>
          </w:tcPr>
          <w:p>
            <w:pPr>
              <w:pStyle w:val="9"/>
              <w:ind w:left="250"/>
              <w:rPr>
                <w:sz w:val="24"/>
              </w:rPr>
            </w:pPr>
            <w:r>
              <w:rPr>
                <w:sz w:val="24"/>
              </w:rPr>
              <w:t>录</w:t>
            </w:r>
          </w:p>
        </w:tc>
        <w:tc>
          <w:tcPr>
            <w:tcW w:w="1330" w:type="dxa"/>
          </w:tcPr>
          <w:p>
            <w:pPr>
              <w:pStyle w:val="9"/>
              <w:ind w:right="29"/>
              <w:jc w:val="center"/>
              <w:rPr>
                <w:sz w:val="24"/>
              </w:rPr>
            </w:pPr>
            <w:r>
              <w:rPr>
                <w:sz w:val="24"/>
              </w:rPr>
              <w:t>修</w:t>
            </w:r>
          </w:p>
        </w:tc>
        <w:tc>
          <w:tcPr>
            <w:tcW w:w="1220" w:type="dxa"/>
          </w:tcPr>
          <w:p>
            <w:pPr>
              <w:pStyle w:val="9"/>
              <w:ind w:right="419"/>
              <w:jc w:val="right"/>
              <w:rPr>
                <w:sz w:val="24"/>
              </w:rPr>
            </w:pPr>
            <w:r>
              <w:rPr>
                <w:sz w:val="24"/>
              </w:rPr>
              <w:t>删</w:t>
            </w:r>
          </w:p>
        </w:tc>
        <w:tc>
          <w:tcPr>
            <w:tcW w:w="710" w:type="dxa"/>
          </w:tcPr>
          <w:p>
            <w:pPr>
              <w:pStyle w:val="9"/>
              <w:ind w:right="49"/>
              <w:jc w:val="right"/>
              <w:rPr>
                <w:sz w:val="24"/>
              </w:rPr>
            </w:pPr>
            <w:r>
              <w:rPr>
                <w:sz w:val="24"/>
              </w:rPr>
              <w:t>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rPr>
        <w:tc>
          <w:tcPr>
            <w:tcW w:w="590" w:type="dxa"/>
          </w:tcPr>
          <w:p>
            <w:pPr>
              <w:pStyle w:val="9"/>
              <w:ind w:left="50"/>
              <w:rPr>
                <w:sz w:val="24"/>
              </w:rPr>
            </w:pPr>
            <w:r>
              <w:rPr>
                <w:sz w:val="24"/>
              </w:rPr>
              <w:t>查</w:t>
            </w:r>
          </w:p>
        </w:tc>
        <w:tc>
          <w:tcPr>
            <w:tcW w:w="980" w:type="dxa"/>
          </w:tcPr>
          <w:p>
            <w:pPr>
              <w:pStyle w:val="9"/>
              <w:ind w:left="300"/>
              <w:rPr>
                <w:sz w:val="24"/>
              </w:rPr>
            </w:pPr>
            <w:r>
              <w:rPr>
                <w:sz w:val="24"/>
              </w:rPr>
              <w:t>看</w:t>
            </w:r>
          </w:p>
        </w:tc>
        <w:tc>
          <w:tcPr>
            <w:tcW w:w="1060" w:type="dxa"/>
          </w:tcPr>
          <w:p>
            <w:pPr>
              <w:pStyle w:val="9"/>
              <w:ind w:right="379"/>
              <w:jc w:val="right"/>
              <w:rPr>
                <w:sz w:val="24"/>
              </w:rPr>
            </w:pPr>
            <w:r>
              <w:rPr>
                <w:sz w:val="24"/>
              </w:rPr>
              <w:t>看</w:t>
            </w:r>
          </w:p>
        </w:tc>
        <w:tc>
          <w:tcPr>
            <w:tcW w:w="970" w:type="dxa"/>
          </w:tcPr>
          <w:p>
            <w:pPr>
              <w:pStyle w:val="9"/>
              <w:ind w:left="380"/>
              <w:rPr>
                <w:sz w:val="24"/>
              </w:rPr>
            </w:pPr>
            <w:r>
              <w:rPr>
                <w:sz w:val="24"/>
              </w:rPr>
              <w:t>课</w:t>
            </w:r>
          </w:p>
        </w:tc>
        <w:tc>
          <w:tcPr>
            <w:tcW w:w="1060" w:type="dxa"/>
          </w:tcPr>
          <w:p>
            <w:pPr>
              <w:pStyle w:val="9"/>
              <w:ind w:left="350"/>
              <w:rPr>
                <w:sz w:val="24"/>
              </w:rPr>
            </w:pPr>
            <w:r>
              <w:rPr>
                <w:sz w:val="24"/>
              </w:rPr>
              <w:t>改</w:t>
            </w:r>
          </w:p>
        </w:tc>
        <w:tc>
          <w:tcPr>
            <w:tcW w:w="1100" w:type="dxa"/>
          </w:tcPr>
          <w:p>
            <w:pPr>
              <w:pStyle w:val="9"/>
              <w:ind w:right="389"/>
              <w:jc w:val="right"/>
              <w:rPr>
                <w:sz w:val="24"/>
              </w:rPr>
            </w:pPr>
            <w:r>
              <w:rPr>
                <w:sz w:val="24"/>
              </w:rPr>
              <w:t>查</w:t>
            </w:r>
          </w:p>
        </w:tc>
        <w:tc>
          <w:tcPr>
            <w:tcW w:w="1070" w:type="dxa"/>
          </w:tcPr>
          <w:p>
            <w:pPr>
              <w:pStyle w:val="9"/>
              <w:ind w:right="49"/>
              <w:jc w:val="center"/>
              <w:rPr>
                <w:sz w:val="24"/>
              </w:rPr>
            </w:pPr>
            <w:r>
              <w:rPr>
                <w:sz w:val="24"/>
              </w:rPr>
              <w:t>成</w:t>
            </w:r>
          </w:p>
        </w:tc>
        <w:tc>
          <w:tcPr>
            <w:tcW w:w="1120" w:type="dxa"/>
          </w:tcPr>
          <w:p>
            <w:pPr>
              <w:pStyle w:val="9"/>
              <w:ind w:right="439"/>
              <w:jc w:val="right"/>
              <w:rPr>
                <w:sz w:val="24"/>
              </w:rPr>
            </w:pPr>
            <w:r>
              <w:rPr>
                <w:sz w:val="24"/>
              </w:rPr>
              <w:t>计</w:t>
            </w:r>
          </w:p>
        </w:tc>
        <w:tc>
          <w:tcPr>
            <w:tcW w:w="930" w:type="dxa"/>
          </w:tcPr>
          <w:p>
            <w:pPr>
              <w:pStyle w:val="9"/>
              <w:ind w:right="249"/>
              <w:jc w:val="right"/>
              <w:rPr>
                <w:sz w:val="24"/>
              </w:rPr>
            </w:pPr>
            <w:r>
              <w:rPr>
                <w:sz w:val="24"/>
              </w:rPr>
              <w:t>改</w:t>
            </w:r>
          </w:p>
        </w:tc>
        <w:tc>
          <w:tcPr>
            <w:tcW w:w="1020" w:type="dxa"/>
          </w:tcPr>
          <w:p>
            <w:pPr>
              <w:pStyle w:val="9"/>
              <w:ind w:left="250"/>
              <w:rPr>
                <w:sz w:val="24"/>
              </w:rPr>
            </w:pPr>
            <w:r>
              <w:rPr>
                <w:sz w:val="24"/>
              </w:rPr>
              <w:t>入</w:t>
            </w:r>
          </w:p>
        </w:tc>
        <w:tc>
          <w:tcPr>
            <w:tcW w:w="1330" w:type="dxa"/>
          </w:tcPr>
          <w:p>
            <w:pPr>
              <w:pStyle w:val="9"/>
              <w:ind w:right="29"/>
              <w:jc w:val="center"/>
              <w:rPr>
                <w:sz w:val="24"/>
              </w:rPr>
            </w:pPr>
            <w:r>
              <w:rPr>
                <w:sz w:val="24"/>
              </w:rPr>
              <w:t>改</w:t>
            </w:r>
          </w:p>
        </w:tc>
        <w:tc>
          <w:tcPr>
            <w:tcW w:w="1220" w:type="dxa"/>
          </w:tcPr>
          <w:p>
            <w:pPr>
              <w:pStyle w:val="9"/>
              <w:ind w:right="419"/>
              <w:jc w:val="right"/>
              <w:rPr>
                <w:sz w:val="24"/>
              </w:rPr>
            </w:pPr>
            <w:r>
              <w:rPr>
                <w:sz w:val="24"/>
              </w:rPr>
              <w:t>除</w:t>
            </w:r>
          </w:p>
        </w:tc>
        <w:tc>
          <w:tcPr>
            <w:tcW w:w="710" w:type="dxa"/>
          </w:tcPr>
          <w:p>
            <w:pPr>
              <w:pStyle w:val="9"/>
              <w:ind w:right="49"/>
              <w:jc w:val="right"/>
              <w:rPr>
                <w:sz w:val="24"/>
              </w:rPr>
            </w:pPr>
            <w:r>
              <w:rPr>
                <w:sz w:val="24"/>
              </w:rPr>
              <w:t>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trPr>
        <w:tc>
          <w:tcPr>
            <w:tcW w:w="590" w:type="dxa"/>
          </w:tcPr>
          <w:p>
            <w:pPr>
              <w:pStyle w:val="9"/>
              <w:spacing w:line="287" w:lineRule="exact"/>
              <w:ind w:left="50"/>
              <w:rPr>
                <w:sz w:val="24"/>
              </w:rPr>
            </w:pPr>
            <w:r>
              <w:rPr>
                <w:sz w:val="24"/>
              </w:rPr>
              <w:t>看</w:t>
            </w:r>
          </w:p>
        </w:tc>
        <w:tc>
          <w:tcPr>
            <w:tcW w:w="980" w:type="dxa"/>
          </w:tcPr>
          <w:p>
            <w:pPr>
              <w:pStyle w:val="9"/>
              <w:spacing w:line="240" w:lineRule="auto"/>
              <w:rPr>
                <w:rFonts w:ascii="Times New Roman"/>
                <w:sz w:val="22"/>
              </w:rPr>
            </w:pPr>
          </w:p>
        </w:tc>
        <w:tc>
          <w:tcPr>
            <w:tcW w:w="1060" w:type="dxa"/>
          </w:tcPr>
          <w:p>
            <w:pPr>
              <w:pStyle w:val="9"/>
              <w:spacing w:line="240" w:lineRule="auto"/>
              <w:rPr>
                <w:rFonts w:ascii="Times New Roman"/>
                <w:sz w:val="22"/>
              </w:rPr>
            </w:pPr>
          </w:p>
        </w:tc>
        <w:tc>
          <w:tcPr>
            <w:tcW w:w="970" w:type="dxa"/>
          </w:tcPr>
          <w:p>
            <w:pPr>
              <w:pStyle w:val="9"/>
              <w:spacing w:line="240" w:lineRule="auto"/>
              <w:rPr>
                <w:rFonts w:ascii="Times New Roman"/>
                <w:sz w:val="22"/>
              </w:rPr>
            </w:pPr>
          </w:p>
        </w:tc>
        <w:tc>
          <w:tcPr>
            <w:tcW w:w="1060" w:type="dxa"/>
          </w:tcPr>
          <w:p>
            <w:pPr>
              <w:pStyle w:val="9"/>
              <w:spacing w:line="240" w:lineRule="auto"/>
              <w:rPr>
                <w:rFonts w:ascii="Times New Roman"/>
                <w:sz w:val="22"/>
              </w:rPr>
            </w:pPr>
          </w:p>
        </w:tc>
        <w:tc>
          <w:tcPr>
            <w:tcW w:w="1100" w:type="dxa"/>
          </w:tcPr>
          <w:p>
            <w:pPr>
              <w:pStyle w:val="9"/>
              <w:spacing w:line="287" w:lineRule="exact"/>
              <w:ind w:right="389"/>
              <w:jc w:val="right"/>
              <w:rPr>
                <w:sz w:val="24"/>
              </w:rPr>
            </w:pPr>
            <w:r>
              <w:rPr>
                <w:sz w:val="24"/>
              </w:rPr>
              <w:t>看</w:t>
            </w:r>
          </w:p>
        </w:tc>
        <w:tc>
          <w:tcPr>
            <w:tcW w:w="1070" w:type="dxa"/>
          </w:tcPr>
          <w:p>
            <w:pPr>
              <w:pStyle w:val="9"/>
              <w:spacing w:line="287" w:lineRule="exact"/>
              <w:ind w:right="49"/>
              <w:jc w:val="center"/>
              <w:rPr>
                <w:sz w:val="24"/>
              </w:rPr>
            </w:pPr>
            <w:r>
              <w:rPr>
                <w:sz w:val="24"/>
              </w:rPr>
              <w:t>绩</w:t>
            </w:r>
          </w:p>
        </w:tc>
        <w:tc>
          <w:tcPr>
            <w:tcW w:w="1120" w:type="dxa"/>
          </w:tcPr>
          <w:p>
            <w:pPr>
              <w:pStyle w:val="9"/>
              <w:spacing w:line="287" w:lineRule="exact"/>
              <w:ind w:right="439"/>
              <w:jc w:val="right"/>
              <w:rPr>
                <w:sz w:val="24"/>
              </w:rPr>
            </w:pPr>
            <w:r>
              <w:rPr>
                <w:sz w:val="24"/>
              </w:rPr>
              <w:t>划</w:t>
            </w:r>
          </w:p>
        </w:tc>
        <w:tc>
          <w:tcPr>
            <w:tcW w:w="930" w:type="dxa"/>
          </w:tcPr>
          <w:p>
            <w:pPr>
              <w:pStyle w:val="9"/>
              <w:spacing w:line="240" w:lineRule="auto"/>
              <w:rPr>
                <w:rFonts w:ascii="Times New Roman"/>
                <w:sz w:val="22"/>
              </w:rPr>
            </w:pPr>
          </w:p>
        </w:tc>
        <w:tc>
          <w:tcPr>
            <w:tcW w:w="1020" w:type="dxa"/>
          </w:tcPr>
          <w:p>
            <w:pPr>
              <w:pStyle w:val="9"/>
              <w:spacing w:line="240" w:lineRule="auto"/>
              <w:rPr>
                <w:rFonts w:ascii="Times New Roman"/>
                <w:sz w:val="22"/>
              </w:rPr>
            </w:pPr>
          </w:p>
        </w:tc>
        <w:tc>
          <w:tcPr>
            <w:tcW w:w="1330" w:type="dxa"/>
          </w:tcPr>
          <w:p>
            <w:pPr>
              <w:pStyle w:val="9"/>
              <w:spacing w:line="240" w:lineRule="auto"/>
              <w:rPr>
                <w:rFonts w:ascii="Times New Roman"/>
                <w:sz w:val="22"/>
              </w:rPr>
            </w:pPr>
          </w:p>
        </w:tc>
        <w:tc>
          <w:tcPr>
            <w:tcW w:w="1220" w:type="dxa"/>
          </w:tcPr>
          <w:p>
            <w:pPr>
              <w:pStyle w:val="9"/>
              <w:spacing w:line="240" w:lineRule="auto"/>
              <w:rPr>
                <w:rFonts w:ascii="Times New Roman"/>
                <w:sz w:val="22"/>
              </w:rPr>
            </w:pPr>
          </w:p>
        </w:tc>
        <w:tc>
          <w:tcPr>
            <w:tcW w:w="710" w:type="dxa"/>
          </w:tcPr>
          <w:p>
            <w:pPr>
              <w:pStyle w:val="9"/>
              <w:spacing w:line="240" w:lineRule="auto"/>
              <w:rPr>
                <w:rFonts w:ascii="Times New Roman"/>
                <w:sz w:val="22"/>
              </w:rPr>
            </w:pPr>
          </w:p>
        </w:tc>
      </w:tr>
    </w:tbl>
    <w:p>
      <w:pPr>
        <w:pStyle w:val="4"/>
        <w:rPr>
          <w:sz w:val="20"/>
        </w:rPr>
      </w:pPr>
    </w:p>
    <w:p>
      <w:pPr>
        <w:pStyle w:val="4"/>
        <w:rPr>
          <w:sz w:val="20"/>
        </w:rPr>
      </w:pPr>
    </w:p>
    <w:p>
      <w:pPr>
        <w:pStyle w:val="4"/>
        <w:rPr>
          <w:sz w:val="20"/>
        </w:rPr>
      </w:pPr>
    </w:p>
    <w:p>
      <w:pPr>
        <w:pStyle w:val="4"/>
        <w:spacing w:before="3"/>
        <w:rPr>
          <w:sz w:val="26"/>
        </w:rPr>
      </w:pPr>
    </w:p>
    <w:tbl>
      <w:tblPr>
        <w:tblStyle w:val="5"/>
        <w:tblW w:w="3840" w:type="dxa"/>
        <w:tblInd w:w="110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40"/>
        <w:gridCol w:w="740"/>
        <w:gridCol w:w="730"/>
        <w:gridCol w:w="670"/>
        <w:gridCol w:w="650"/>
        <w:gridCol w:w="5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6" w:hRule="atLeast"/>
        </w:trPr>
        <w:tc>
          <w:tcPr>
            <w:tcW w:w="540" w:type="dxa"/>
          </w:tcPr>
          <w:p>
            <w:pPr>
              <w:pStyle w:val="9"/>
              <w:spacing w:before="6" w:line="301" w:lineRule="exact"/>
              <w:ind w:left="50"/>
              <w:rPr>
                <w:sz w:val="24"/>
              </w:rPr>
            </w:pPr>
            <w:r>
              <w:rPr>
                <w:sz w:val="24"/>
              </w:rPr>
              <w:t>学</w:t>
            </w:r>
          </w:p>
        </w:tc>
        <w:tc>
          <w:tcPr>
            <w:tcW w:w="740" w:type="dxa"/>
          </w:tcPr>
          <w:p>
            <w:pPr>
              <w:pStyle w:val="9"/>
              <w:spacing w:before="6" w:line="301" w:lineRule="exact"/>
              <w:jc w:val="center"/>
              <w:rPr>
                <w:sz w:val="24"/>
              </w:rPr>
            </w:pPr>
            <w:r>
              <w:rPr>
                <w:sz w:val="24"/>
              </w:rPr>
              <w:t>教</w:t>
            </w:r>
          </w:p>
        </w:tc>
        <w:tc>
          <w:tcPr>
            <w:tcW w:w="730" w:type="dxa"/>
          </w:tcPr>
          <w:p>
            <w:pPr>
              <w:pStyle w:val="9"/>
              <w:spacing w:line="302" w:lineRule="exact"/>
              <w:ind w:left="10"/>
              <w:jc w:val="center"/>
              <w:rPr>
                <w:sz w:val="24"/>
              </w:rPr>
            </w:pPr>
            <w:r>
              <w:rPr>
                <w:sz w:val="24"/>
              </w:rPr>
              <w:t>学</w:t>
            </w:r>
          </w:p>
        </w:tc>
        <w:tc>
          <w:tcPr>
            <w:tcW w:w="670" w:type="dxa"/>
          </w:tcPr>
          <w:p>
            <w:pPr>
              <w:pStyle w:val="9"/>
              <w:spacing w:line="302" w:lineRule="exact"/>
              <w:ind w:left="50"/>
              <w:jc w:val="center"/>
              <w:rPr>
                <w:sz w:val="24"/>
              </w:rPr>
            </w:pPr>
            <w:r>
              <w:rPr>
                <w:sz w:val="24"/>
              </w:rPr>
              <w:t>教</w:t>
            </w:r>
          </w:p>
        </w:tc>
        <w:tc>
          <w:tcPr>
            <w:tcW w:w="650" w:type="dxa"/>
          </w:tcPr>
          <w:p>
            <w:pPr>
              <w:pStyle w:val="9"/>
              <w:spacing w:line="302" w:lineRule="exact"/>
              <w:ind w:left="190"/>
              <w:rPr>
                <w:sz w:val="24"/>
              </w:rPr>
            </w:pPr>
            <w:r>
              <w:rPr>
                <w:sz w:val="24"/>
              </w:rPr>
              <w:t>学</w:t>
            </w:r>
          </w:p>
        </w:tc>
        <w:tc>
          <w:tcPr>
            <w:tcW w:w="510" w:type="dxa"/>
          </w:tcPr>
          <w:p>
            <w:pPr>
              <w:pStyle w:val="9"/>
              <w:spacing w:line="302" w:lineRule="exact"/>
              <w:ind w:right="49"/>
              <w:jc w:val="right"/>
              <w:rPr>
                <w:sz w:val="24"/>
              </w:rPr>
            </w:pPr>
            <w:r>
              <w:rPr>
                <w:sz w:val="24"/>
              </w:rPr>
              <w:t>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0" w:hRule="atLeast"/>
        </w:trPr>
        <w:tc>
          <w:tcPr>
            <w:tcW w:w="540" w:type="dxa"/>
          </w:tcPr>
          <w:p>
            <w:pPr>
              <w:pStyle w:val="9"/>
              <w:spacing w:line="330" w:lineRule="exact"/>
              <w:ind w:left="50"/>
              <w:rPr>
                <w:sz w:val="24"/>
              </w:rPr>
            </w:pPr>
            <w:r>
              <w:rPr>
                <w:sz w:val="24"/>
              </w:rPr>
              <w:t>生</w:t>
            </w:r>
          </w:p>
        </w:tc>
        <w:tc>
          <w:tcPr>
            <w:tcW w:w="740" w:type="dxa"/>
          </w:tcPr>
          <w:p>
            <w:pPr>
              <w:pStyle w:val="9"/>
              <w:spacing w:line="330" w:lineRule="exact"/>
              <w:jc w:val="center"/>
              <w:rPr>
                <w:sz w:val="24"/>
              </w:rPr>
            </w:pPr>
            <w:r>
              <w:rPr>
                <w:sz w:val="24"/>
              </w:rPr>
              <w:t>师</w:t>
            </w:r>
          </w:p>
        </w:tc>
        <w:tc>
          <w:tcPr>
            <w:tcW w:w="730" w:type="dxa"/>
          </w:tcPr>
          <w:p>
            <w:pPr>
              <w:pStyle w:val="9"/>
              <w:spacing w:line="315" w:lineRule="exact"/>
              <w:ind w:left="10"/>
              <w:jc w:val="center"/>
              <w:rPr>
                <w:sz w:val="24"/>
              </w:rPr>
            </w:pPr>
            <w:r>
              <w:rPr>
                <w:sz w:val="24"/>
              </w:rPr>
              <w:t>生</w:t>
            </w:r>
          </w:p>
        </w:tc>
        <w:tc>
          <w:tcPr>
            <w:tcW w:w="670" w:type="dxa"/>
          </w:tcPr>
          <w:p>
            <w:pPr>
              <w:pStyle w:val="9"/>
              <w:spacing w:line="315" w:lineRule="exact"/>
              <w:ind w:left="50"/>
              <w:jc w:val="center"/>
              <w:rPr>
                <w:sz w:val="24"/>
              </w:rPr>
            </w:pPr>
            <w:r>
              <w:rPr>
                <w:sz w:val="24"/>
              </w:rPr>
              <w:t>师</w:t>
            </w:r>
          </w:p>
        </w:tc>
        <w:tc>
          <w:tcPr>
            <w:tcW w:w="650" w:type="dxa"/>
          </w:tcPr>
          <w:p>
            <w:pPr>
              <w:pStyle w:val="9"/>
              <w:spacing w:line="315" w:lineRule="exact"/>
              <w:ind w:left="190"/>
              <w:rPr>
                <w:sz w:val="24"/>
              </w:rPr>
            </w:pPr>
            <w:r>
              <w:rPr>
                <w:sz w:val="24"/>
              </w:rPr>
              <w:t>生</w:t>
            </w:r>
          </w:p>
        </w:tc>
        <w:tc>
          <w:tcPr>
            <w:tcW w:w="510" w:type="dxa"/>
          </w:tcPr>
          <w:p>
            <w:pPr>
              <w:pStyle w:val="9"/>
              <w:spacing w:line="315" w:lineRule="exact"/>
              <w:ind w:right="49"/>
              <w:jc w:val="right"/>
              <w:rPr>
                <w:sz w:val="24"/>
              </w:rPr>
            </w:pPr>
            <w:r>
              <w:rPr>
                <w:sz w:val="24"/>
              </w:rPr>
              <w:t>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50" w:hRule="atLeast"/>
        </w:trPr>
        <w:tc>
          <w:tcPr>
            <w:tcW w:w="540" w:type="dxa"/>
          </w:tcPr>
          <w:p>
            <w:pPr>
              <w:pStyle w:val="9"/>
              <w:spacing w:before="9" w:line="328" w:lineRule="exact"/>
              <w:ind w:left="50"/>
              <w:rPr>
                <w:sz w:val="24"/>
              </w:rPr>
            </w:pPr>
            <w:r>
              <w:rPr>
                <w:sz w:val="24"/>
              </w:rPr>
              <w:t>基</w:t>
            </w:r>
          </w:p>
          <w:p>
            <w:pPr>
              <w:pStyle w:val="9"/>
              <w:spacing w:line="293" w:lineRule="exact"/>
              <w:ind w:left="50"/>
              <w:rPr>
                <w:sz w:val="24"/>
              </w:rPr>
            </w:pPr>
            <w:r>
              <w:rPr>
                <w:sz w:val="24"/>
              </w:rPr>
              <w:t>本</w:t>
            </w:r>
          </w:p>
        </w:tc>
        <w:tc>
          <w:tcPr>
            <w:tcW w:w="740" w:type="dxa"/>
          </w:tcPr>
          <w:p>
            <w:pPr>
              <w:pStyle w:val="9"/>
              <w:spacing w:before="9" w:line="328" w:lineRule="exact"/>
              <w:jc w:val="center"/>
              <w:rPr>
                <w:sz w:val="24"/>
              </w:rPr>
            </w:pPr>
            <w:r>
              <w:rPr>
                <w:sz w:val="24"/>
              </w:rPr>
              <w:t>基</w:t>
            </w:r>
          </w:p>
          <w:p>
            <w:pPr>
              <w:pStyle w:val="9"/>
              <w:spacing w:line="293" w:lineRule="exact"/>
              <w:jc w:val="center"/>
              <w:rPr>
                <w:sz w:val="24"/>
              </w:rPr>
            </w:pPr>
            <w:r>
              <w:rPr>
                <w:sz w:val="24"/>
              </w:rPr>
              <w:t>本</w:t>
            </w:r>
          </w:p>
        </w:tc>
        <w:tc>
          <w:tcPr>
            <w:tcW w:w="730" w:type="dxa"/>
          </w:tcPr>
          <w:p>
            <w:pPr>
              <w:pStyle w:val="9"/>
              <w:spacing w:line="285" w:lineRule="exact"/>
              <w:ind w:left="250"/>
              <w:rPr>
                <w:sz w:val="24"/>
              </w:rPr>
            </w:pPr>
            <w:r>
              <w:rPr>
                <w:sz w:val="24"/>
              </w:rPr>
              <w:t>基</w:t>
            </w:r>
          </w:p>
          <w:p>
            <w:pPr>
              <w:pStyle w:val="9"/>
              <w:spacing w:before="24" w:line="321" w:lineRule="exact"/>
              <w:ind w:left="250"/>
              <w:rPr>
                <w:sz w:val="24"/>
              </w:rPr>
            </w:pPr>
            <w:r>
              <w:rPr>
                <w:sz w:val="24"/>
              </w:rPr>
              <w:t>本</w:t>
            </w:r>
          </w:p>
        </w:tc>
        <w:tc>
          <w:tcPr>
            <w:tcW w:w="670" w:type="dxa"/>
          </w:tcPr>
          <w:p>
            <w:pPr>
              <w:pStyle w:val="9"/>
              <w:spacing w:line="285" w:lineRule="exact"/>
              <w:ind w:left="240"/>
              <w:rPr>
                <w:sz w:val="24"/>
              </w:rPr>
            </w:pPr>
            <w:r>
              <w:rPr>
                <w:sz w:val="24"/>
              </w:rPr>
              <w:t>基</w:t>
            </w:r>
          </w:p>
          <w:p>
            <w:pPr>
              <w:pStyle w:val="9"/>
              <w:spacing w:before="24" w:line="321" w:lineRule="exact"/>
              <w:ind w:left="240"/>
              <w:rPr>
                <w:sz w:val="24"/>
              </w:rPr>
            </w:pPr>
            <w:r>
              <w:rPr>
                <w:sz w:val="24"/>
              </w:rPr>
              <w:t>本</w:t>
            </w:r>
          </w:p>
        </w:tc>
        <w:tc>
          <w:tcPr>
            <w:tcW w:w="650" w:type="dxa"/>
          </w:tcPr>
          <w:p>
            <w:pPr>
              <w:pStyle w:val="9"/>
              <w:spacing w:line="285" w:lineRule="exact"/>
              <w:ind w:left="190"/>
              <w:rPr>
                <w:sz w:val="24"/>
              </w:rPr>
            </w:pPr>
            <w:r>
              <w:rPr>
                <w:sz w:val="24"/>
              </w:rPr>
              <w:t>基</w:t>
            </w:r>
          </w:p>
          <w:p>
            <w:pPr>
              <w:pStyle w:val="9"/>
              <w:spacing w:before="24" w:line="321" w:lineRule="exact"/>
              <w:ind w:left="190"/>
              <w:rPr>
                <w:sz w:val="24"/>
              </w:rPr>
            </w:pPr>
            <w:r>
              <w:rPr>
                <w:sz w:val="24"/>
              </w:rPr>
              <w:t>本</w:t>
            </w:r>
          </w:p>
        </w:tc>
        <w:tc>
          <w:tcPr>
            <w:tcW w:w="510" w:type="dxa"/>
          </w:tcPr>
          <w:p>
            <w:pPr>
              <w:pStyle w:val="9"/>
              <w:spacing w:line="285" w:lineRule="exact"/>
              <w:ind w:left="220"/>
              <w:rPr>
                <w:sz w:val="24"/>
              </w:rPr>
            </w:pPr>
            <w:r>
              <w:rPr>
                <w:sz w:val="24"/>
              </w:rPr>
              <w:t>基</w:t>
            </w:r>
          </w:p>
          <w:p>
            <w:pPr>
              <w:pStyle w:val="9"/>
              <w:spacing w:before="24" w:line="321" w:lineRule="exact"/>
              <w:ind w:left="220"/>
              <w:rPr>
                <w:sz w:val="24"/>
              </w:rPr>
            </w:pPr>
            <w:r>
              <w:rPr>
                <w:sz w:val="24"/>
              </w:rPr>
              <w:t>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0" w:hRule="atLeast"/>
        </w:trPr>
        <w:tc>
          <w:tcPr>
            <w:tcW w:w="540" w:type="dxa"/>
          </w:tcPr>
          <w:p>
            <w:pPr>
              <w:pStyle w:val="9"/>
              <w:spacing w:before="19" w:line="301" w:lineRule="exact"/>
              <w:ind w:left="50"/>
              <w:rPr>
                <w:sz w:val="24"/>
              </w:rPr>
            </w:pPr>
            <w:r>
              <w:rPr>
                <w:sz w:val="24"/>
              </w:rPr>
              <w:t>信</w:t>
            </w:r>
          </w:p>
        </w:tc>
        <w:tc>
          <w:tcPr>
            <w:tcW w:w="740" w:type="dxa"/>
          </w:tcPr>
          <w:p>
            <w:pPr>
              <w:pStyle w:val="9"/>
              <w:spacing w:before="19" w:line="301" w:lineRule="exact"/>
              <w:jc w:val="center"/>
              <w:rPr>
                <w:sz w:val="24"/>
              </w:rPr>
            </w:pPr>
            <w:r>
              <w:rPr>
                <w:sz w:val="24"/>
              </w:rPr>
              <w:t>信</w:t>
            </w:r>
          </w:p>
        </w:tc>
        <w:tc>
          <w:tcPr>
            <w:tcW w:w="730" w:type="dxa"/>
          </w:tcPr>
          <w:p>
            <w:pPr>
              <w:pStyle w:val="9"/>
              <w:spacing w:line="315" w:lineRule="exact"/>
              <w:ind w:left="10"/>
              <w:jc w:val="center"/>
              <w:rPr>
                <w:sz w:val="24"/>
              </w:rPr>
            </w:pPr>
            <w:r>
              <w:rPr>
                <w:sz w:val="24"/>
              </w:rPr>
              <w:t>信</w:t>
            </w:r>
          </w:p>
        </w:tc>
        <w:tc>
          <w:tcPr>
            <w:tcW w:w="670" w:type="dxa"/>
          </w:tcPr>
          <w:p>
            <w:pPr>
              <w:pStyle w:val="9"/>
              <w:spacing w:line="315" w:lineRule="exact"/>
              <w:ind w:left="50"/>
              <w:jc w:val="center"/>
              <w:rPr>
                <w:sz w:val="24"/>
              </w:rPr>
            </w:pPr>
            <w:r>
              <w:rPr>
                <w:sz w:val="24"/>
              </w:rPr>
              <w:t>信</w:t>
            </w:r>
          </w:p>
        </w:tc>
        <w:tc>
          <w:tcPr>
            <w:tcW w:w="650" w:type="dxa"/>
          </w:tcPr>
          <w:p>
            <w:pPr>
              <w:pStyle w:val="9"/>
              <w:spacing w:line="315" w:lineRule="exact"/>
              <w:ind w:left="190"/>
              <w:rPr>
                <w:sz w:val="24"/>
              </w:rPr>
            </w:pPr>
            <w:r>
              <w:rPr>
                <w:sz w:val="24"/>
              </w:rPr>
              <w:t>信</w:t>
            </w:r>
          </w:p>
        </w:tc>
        <w:tc>
          <w:tcPr>
            <w:tcW w:w="510" w:type="dxa"/>
          </w:tcPr>
          <w:p>
            <w:pPr>
              <w:pStyle w:val="9"/>
              <w:spacing w:line="315" w:lineRule="exact"/>
              <w:ind w:right="49"/>
              <w:jc w:val="right"/>
              <w:rPr>
                <w:sz w:val="24"/>
              </w:rPr>
            </w:pPr>
            <w:r>
              <w:rPr>
                <w:sz w:val="24"/>
              </w:rPr>
              <w:t>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0" w:hRule="atLeast"/>
        </w:trPr>
        <w:tc>
          <w:tcPr>
            <w:tcW w:w="540" w:type="dxa"/>
          </w:tcPr>
          <w:p>
            <w:pPr>
              <w:pStyle w:val="9"/>
              <w:spacing w:line="300" w:lineRule="exact"/>
              <w:ind w:left="50"/>
              <w:rPr>
                <w:sz w:val="24"/>
              </w:rPr>
            </w:pPr>
            <w:r>
              <w:rPr>
                <w:sz w:val="24"/>
              </w:rPr>
              <w:t>息</w:t>
            </w:r>
          </w:p>
        </w:tc>
        <w:tc>
          <w:tcPr>
            <w:tcW w:w="740" w:type="dxa"/>
          </w:tcPr>
          <w:p>
            <w:pPr>
              <w:pStyle w:val="9"/>
              <w:spacing w:line="300" w:lineRule="exact"/>
              <w:jc w:val="center"/>
              <w:rPr>
                <w:sz w:val="24"/>
              </w:rPr>
            </w:pPr>
            <w:r>
              <w:rPr>
                <w:sz w:val="24"/>
              </w:rPr>
              <w:t>息</w:t>
            </w:r>
          </w:p>
        </w:tc>
        <w:tc>
          <w:tcPr>
            <w:tcW w:w="730" w:type="dxa"/>
          </w:tcPr>
          <w:p>
            <w:pPr>
              <w:pStyle w:val="9"/>
              <w:spacing w:line="300" w:lineRule="exact"/>
              <w:ind w:left="10"/>
              <w:jc w:val="center"/>
              <w:rPr>
                <w:sz w:val="24"/>
              </w:rPr>
            </w:pPr>
            <w:r>
              <w:rPr>
                <w:sz w:val="24"/>
              </w:rPr>
              <w:t>息</w:t>
            </w:r>
          </w:p>
        </w:tc>
        <w:tc>
          <w:tcPr>
            <w:tcW w:w="670" w:type="dxa"/>
          </w:tcPr>
          <w:p>
            <w:pPr>
              <w:pStyle w:val="9"/>
              <w:spacing w:line="300" w:lineRule="exact"/>
              <w:ind w:left="50"/>
              <w:jc w:val="center"/>
              <w:rPr>
                <w:sz w:val="24"/>
              </w:rPr>
            </w:pPr>
            <w:r>
              <w:rPr>
                <w:sz w:val="24"/>
              </w:rPr>
              <w:t>息</w:t>
            </w:r>
          </w:p>
        </w:tc>
        <w:tc>
          <w:tcPr>
            <w:tcW w:w="650" w:type="dxa"/>
          </w:tcPr>
          <w:p>
            <w:pPr>
              <w:pStyle w:val="9"/>
              <w:spacing w:line="300" w:lineRule="exact"/>
              <w:ind w:left="190"/>
              <w:rPr>
                <w:sz w:val="24"/>
              </w:rPr>
            </w:pPr>
            <w:r>
              <w:rPr>
                <w:sz w:val="24"/>
              </w:rPr>
              <w:t>息</w:t>
            </w:r>
          </w:p>
        </w:tc>
        <w:tc>
          <w:tcPr>
            <w:tcW w:w="510" w:type="dxa"/>
          </w:tcPr>
          <w:p>
            <w:pPr>
              <w:pStyle w:val="9"/>
              <w:spacing w:line="300" w:lineRule="exact"/>
              <w:ind w:right="49"/>
              <w:jc w:val="right"/>
              <w:rPr>
                <w:sz w:val="24"/>
              </w:rPr>
            </w:pPr>
            <w:r>
              <w:rPr>
                <w:sz w:val="24"/>
              </w:rPr>
              <w:t>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0" w:hRule="atLeast"/>
        </w:trPr>
        <w:tc>
          <w:tcPr>
            <w:tcW w:w="540" w:type="dxa"/>
          </w:tcPr>
          <w:p>
            <w:pPr>
              <w:pStyle w:val="9"/>
              <w:spacing w:before="19" w:line="301" w:lineRule="exact"/>
              <w:ind w:left="50"/>
              <w:rPr>
                <w:sz w:val="24"/>
              </w:rPr>
            </w:pPr>
            <w:r>
              <w:rPr>
                <w:sz w:val="24"/>
              </w:rPr>
              <w:t>录</w:t>
            </w:r>
          </w:p>
        </w:tc>
        <w:tc>
          <w:tcPr>
            <w:tcW w:w="740" w:type="dxa"/>
          </w:tcPr>
          <w:p>
            <w:pPr>
              <w:pStyle w:val="9"/>
              <w:spacing w:before="19" w:line="301" w:lineRule="exact"/>
              <w:jc w:val="center"/>
              <w:rPr>
                <w:sz w:val="24"/>
              </w:rPr>
            </w:pPr>
            <w:r>
              <w:rPr>
                <w:sz w:val="24"/>
              </w:rPr>
              <w:t>录</w:t>
            </w:r>
          </w:p>
        </w:tc>
        <w:tc>
          <w:tcPr>
            <w:tcW w:w="730" w:type="dxa"/>
          </w:tcPr>
          <w:p>
            <w:pPr>
              <w:pStyle w:val="9"/>
              <w:spacing w:line="315" w:lineRule="exact"/>
              <w:ind w:left="10"/>
              <w:jc w:val="center"/>
              <w:rPr>
                <w:sz w:val="24"/>
              </w:rPr>
            </w:pPr>
            <w:r>
              <w:rPr>
                <w:sz w:val="24"/>
              </w:rPr>
              <w:t>修</w:t>
            </w:r>
          </w:p>
        </w:tc>
        <w:tc>
          <w:tcPr>
            <w:tcW w:w="670" w:type="dxa"/>
          </w:tcPr>
          <w:p>
            <w:pPr>
              <w:pStyle w:val="9"/>
              <w:spacing w:line="315" w:lineRule="exact"/>
              <w:ind w:left="50"/>
              <w:jc w:val="center"/>
              <w:rPr>
                <w:sz w:val="24"/>
              </w:rPr>
            </w:pPr>
            <w:r>
              <w:rPr>
                <w:sz w:val="24"/>
              </w:rPr>
              <w:t>修</w:t>
            </w:r>
          </w:p>
        </w:tc>
        <w:tc>
          <w:tcPr>
            <w:tcW w:w="650" w:type="dxa"/>
          </w:tcPr>
          <w:p>
            <w:pPr>
              <w:pStyle w:val="9"/>
              <w:spacing w:line="315" w:lineRule="exact"/>
              <w:ind w:left="190"/>
              <w:rPr>
                <w:sz w:val="24"/>
              </w:rPr>
            </w:pPr>
            <w:r>
              <w:rPr>
                <w:sz w:val="24"/>
              </w:rPr>
              <w:t>删</w:t>
            </w:r>
          </w:p>
        </w:tc>
        <w:tc>
          <w:tcPr>
            <w:tcW w:w="510" w:type="dxa"/>
          </w:tcPr>
          <w:p>
            <w:pPr>
              <w:pStyle w:val="9"/>
              <w:spacing w:line="315" w:lineRule="exact"/>
              <w:ind w:right="49"/>
              <w:jc w:val="right"/>
              <w:rPr>
                <w:sz w:val="24"/>
              </w:rPr>
            </w:pPr>
            <w:r>
              <w:rPr>
                <w:sz w:val="24"/>
              </w:rPr>
              <w:t>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6" w:hRule="atLeast"/>
        </w:trPr>
        <w:tc>
          <w:tcPr>
            <w:tcW w:w="540" w:type="dxa"/>
          </w:tcPr>
          <w:p>
            <w:pPr>
              <w:pStyle w:val="9"/>
              <w:spacing w:before="19" w:line="288" w:lineRule="exact"/>
              <w:ind w:left="50"/>
              <w:rPr>
                <w:sz w:val="24"/>
              </w:rPr>
            </w:pPr>
            <w:r>
              <w:rPr>
                <w:sz w:val="24"/>
              </w:rPr>
              <w:t>入</w:t>
            </w:r>
          </w:p>
        </w:tc>
        <w:tc>
          <w:tcPr>
            <w:tcW w:w="740" w:type="dxa"/>
          </w:tcPr>
          <w:p>
            <w:pPr>
              <w:pStyle w:val="9"/>
              <w:spacing w:before="19" w:line="288" w:lineRule="exact"/>
              <w:jc w:val="center"/>
              <w:rPr>
                <w:sz w:val="24"/>
              </w:rPr>
            </w:pPr>
            <w:r>
              <w:rPr>
                <w:sz w:val="24"/>
              </w:rPr>
              <w:t>入</w:t>
            </w:r>
          </w:p>
        </w:tc>
        <w:tc>
          <w:tcPr>
            <w:tcW w:w="730" w:type="dxa"/>
          </w:tcPr>
          <w:p>
            <w:pPr>
              <w:pStyle w:val="9"/>
              <w:spacing w:line="307" w:lineRule="exact"/>
              <w:ind w:left="10"/>
              <w:jc w:val="center"/>
              <w:rPr>
                <w:sz w:val="24"/>
              </w:rPr>
            </w:pPr>
            <w:r>
              <w:rPr>
                <w:sz w:val="24"/>
              </w:rPr>
              <w:t>改</w:t>
            </w:r>
          </w:p>
        </w:tc>
        <w:tc>
          <w:tcPr>
            <w:tcW w:w="670" w:type="dxa"/>
          </w:tcPr>
          <w:p>
            <w:pPr>
              <w:pStyle w:val="9"/>
              <w:spacing w:line="307" w:lineRule="exact"/>
              <w:ind w:left="50"/>
              <w:jc w:val="center"/>
              <w:rPr>
                <w:sz w:val="24"/>
              </w:rPr>
            </w:pPr>
            <w:r>
              <w:rPr>
                <w:sz w:val="24"/>
              </w:rPr>
              <w:t>改</w:t>
            </w:r>
          </w:p>
        </w:tc>
        <w:tc>
          <w:tcPr>
            <w:tcW w:w="650" w:type="dxa"/>
          </w:tcPr>
          <w:p>
            <w:pPr>
              <w:pStyle w:val="9"/>
              <w:spacing w:line="307" w:lineRule="exact"/>
              <w:ind w:left="190"/>
              <w:rPr>
                <w:sz w:val="24"/>
              </w:rPr>
            </w:pPr>
            <w:r>
              <w:rPr>
                <w:sz w:val="24"/>
              </w:rPr>
              <w:t>除</w:t>
            </w:r>
          </w:p>
        </w:tc>
        <w:tc>
          <w:tcPr>
            <w:tcW w:w="510" w:type="dxa"/>
          </w:tcPr>
          <w:p>
            <w:pPr>
              <w:pStyle w:val="9"/>
              <w:spacing w:line="307" w:lineRule="exact"/>
              <w:ind w:right="49"/>
              <w:jc w:val="right"/>
              <w:rPr>
                <w:sz w:val="24"/>
              </w:rPr>
            </w:pPr>
            <w:r>
              <w:rPr>
                <w:sz w:val="24"/>
              </w:rPr>
              <w:t>除</w:t>
            </w:r>
          </w:p>
        </w:tc>
      </w:tr>
    </w:tbl>
    <w:p>
      <w:pPr>
        <w:pStyle w:val="4"/>
        <w:rPr>
          <w:sz w:val="20"/>
        </w:rPr>
      </w:pPr>
    </w:p>
    <w:p>
      <w:pPr>
        <w:pStyle w:val="4"/>
        <w:rPr>
          <w:sz w:val="20"/>
        </w:rPr>
      </w:pPr>
    </w:p>
    <w:p>
      <w:pPr>
        <w:pStyle w:val="4"/>
        <w:spacing w:before="4"/>
        <w:rPr>
          <w:sz w:val="22"/>
        </w:rPr>
      </w:pPr>
    </w:p>
    <w:p>
      <w:pPr>
        <w:pStyle w:val="4"/>
        <w:spacing w:before="41"/>
        <w:ind w:left="1440"/>
      </w:pPr>
      <w:r>
        <w:pict>
          <v:group id="_x0000_s1053" o:spid="_x0000_s1053" o:spt="203" style="position:absolute;left:0pt;margin-left:191.45pt;margin-top:-596.9pt;height:555.55pt;width:666.25pt;mso-position-horizontal-relative:page;z-index:-253002752;mso-width-relative:page;mso-height-relative:page;" coordorigin="3830,-11938" coordsize="13325,11111">
            <o:lock v:ext="edit"/>
            <v:shape id="_x0000_s1054" o:spid="_x0000_s1054" o:spt="75" type="#_x0000_t75" style="position:absolute;left:3829;top:-11939;height:11111;width:13325;" filled="f" stroked="f" coordsize="21600,21600">
              <v:path/>
              <v:fill on="f" focussize="0,0"/>
              <v:stroke on="f"/>
              <v:imagedata r:id="rId5" o:title=""/>
              <o:lock v:ext="edit" aspectratio="t"/>
            </v:shape>
            <v:shape id="_x0000_s1055" o:spid="_x0000_s1055" o:spt="202" type="#_x0000_t202" style="position:absolute;left:10100;top:-11649;height:251;width:1340;" filled="f" stroked="f" coordsize="21600,21600">
              <v:path/>
              <v:fill on="f" focussize="0,0"/>
              <v:stroke on="f" joinstyle="miter"/>
              <v:imagedata o:title=""/>
              <o:lock v:ext="edit"/>
              <v:textbox inset="0mm,0mm,0mm,0mm">
                <w:txbxContent>
                  <w:p>
                    <w:pPr>
                      <w:spacing w:before="0" w:line="251" w:lineRule="exact"/>
                      <w:ind w:left="0" w:right="0" w:firstLine="0"/>
                      <w:jc w:val="left"/>
                      <w:rPr>
                        <w:sz w:val="22"/>
                      </w:rPr>
                    </w:pPr>
                    <w:r>
                      <w:rPr>
                        <w:sz w:val="22"/>
                      </w:rPr>
                      <w:t>教务管理系统</w:t>
                    </w:r>
                  </w:p>
                </w:txbxContent>
              </v:textbox>
            </v:shape>
            <v:shape id="_x0000_s1056" o:spid="_x0000_s1056" o:spt="202" type="#_x0000_t202" style="position:absolute;left:5620;top:-9206;height:274;width:740;" filled="f" stroked="f" coordsize="21600,21600">
              <v:path/>
              <v:fill on="f" focussize="0,0"/>
              <v:stroke on="f" joinstyle="miter"/>
              <v:imagedata o:title=""/>
              <o:lock v:ext="edit"/>
              <v:textbox inset="0mm,0mm,0mm,0mm">
                <w:txbxContent>
                  <w:p>
                    <w:pPr>
                      <w:spacing w:before="0" w:line="274" w:lineRule="exact"/>
                      <w:ind w:left="0" w:right="0" w:firstLine="0"/>
                      <w:jc w:val="left"/>
                      <w:rPr>
                        <w:sz w:val="24"/>
                      </w:rPr>
                    </w:pPr>
                    <w:r>
                      <w:rPr>
                        <w:sz w:val="24"/>
                      </w:rPr>
                      <w:t>学生端</w:t>
                    </w:r>
                  </w:p>
                </w:txbxContent>
              </v:textbox>
            </v:shape>
            <v:shape id="_x0000_s1057" o:spid="_x0000_s1057" o:spt="202" type="#_x0000_t202" style="position:absolute;left:10400;top:-9206;height:274;width:740;" filled="f" stroked="f" coordsize="21600,21600">
              <v:path/>
              <v:fill on="f" focussize="0,0"/>
              <v:stroke on="f" joinstyle="miter"/>
              <v:imagedata o:title=""/>
              <o:lock v:ext="edit"/>
              <v:textbox inset="0mm,0mm,0mm,0mm">
                <w:txbxContent>
                  <w:p>
                    <w:pPr>
                      <w:spacing w:before="0" w:line="274" w:lineRule="exact"/>
                      <w:ind w:left="0" w:right="0" w:firstLine="0"/>
                      <w:jc w:val="left"/>
                      <w:rPr>
                        <w:sz w:val="24"/>
                      </w:rPr>
                    </w:pPr>
                    <w:r>
                      <w:rPr>
                        <w:sz w:val="24"/>
                      </w:rPr>
                      <w:t>教师端</w:t>
                    </w:r>
                  </w:p>
                </w:txbxContent>
              </v:textbox>
            </v:shape>
            <v:shape id="_x0000_s1058" o:spid="_x0000_s1058" o:spt="202" type="#_x0000_t202" style="position:absolute;left:14320;top:-9206;height:274;width:740;" filled="f" stroked="f" coordsize="21600,21600">
              <v:path/>
              <v:fill on="f" focussize="0,0"/>
              <v:stroke on="f" joinstyle="miter"/>
              <v:imagedata o:title=""/>
              <o:lock v:ext="edit"/>
              <v:textbox inset="0mm,0mm,0mm,0mm">
                <w:txbxContent>
                  <w:p>
                    <w:pPr>
                      <w:spacing w:before="0" w:line="274" w:lineRule="exact"/>
                      <w:ind w:left="0" w:right="0" w:firstLine="0"/>
                      <w:jc w:val="left"/>
                      <w:rPr>
                        <w:sz w:val="24"/>
                      </w:rPr>
                    </w:pPr>
                    <w:r>
                      <w:rPr>
                        <w:sz w:val="24"/>
                      </w:rPr>
                      <w:t>管理员</w:t>
                    </w:r>
                  </w:p>
                </w:txbxContent>
              </v:textbox>
            </v:shape>
          </v:group>
        </w:pict>
      </w:r>
      <w:r>
        <w:t>学生系统层次图：</w:t>
      </w:r>
    </w:p>
    <w:p>
      <w:pPr>
        <w:spacing w:after="0"/>
        <w:sectPr>
          <w:pgSz w:w="19680" w:h="25480"/>
          <w:pgMar w:top="2400" w:right="1600" w:bottom="280" w:left="1440" w:header="720" w:footer="720" w:gutter="0"/>
        </w:sectPr>
      </w:pPr>
    </w:p>
    <w:p>
      <w:pPr>
        <w:pStyle w:val="4"/>
        <w:rPr>
          <w:rFonts w:ascii="Times New Roman"/>
          <w:sz w:val="20"/>
        </w:rPr>
      </w:pPr>
      <w:r>
        <w:pict>
          <v:group id="_x0000_s1059" o:spid="_x0000_s1059" o:spt="203" style="position:absolute;left:0pt;margin-left:144pt;margin-top:120pt;height:906.65pt;width:368.7pt;mso-position-horizontal-relative:page;mso-position-vertical-relative:page;z-index:-252996608;mso-width-relative:page;mso-height-relative:page;" coordorigin="2880,2401" coordsize="7374,18133">
            <o:lock v:ext="edit"/>
            <v:shape id="_x0000_s1060" o:spid="_x0000_s1060" o:spt="75" type="#_x0000_t75" style="position:absolute;left:2912;top:2400;height:18133;width:7341;" filled="f" stroked="f" coordsize="21600,21600">
              <v:path/>
              <v:fill on="f" focussize="0,0"/>
              <v:stroke on="f"/>
              <v:imagedata r:id="rId6" o:title=""/>
              <o:lock v:ext="edit" aspectratio="t"/>
            </v:shape>
            <v:shape id="_x0000_s1061" o:spid="_x0000_s1061" o:spt="202" type="#_x0000_t202" style="position:absolute;left:5920;top:2599;height:320;width:1140;" filled="f" stroked="f" coordsize="21600,21600">
              <v:path/>
              <v:fill on="f" focussize="0,0"/>
              <v:stroke on="f" joinstyle="miter"/>
              <v:imagedata o:title=""/>
              <o:lock v:ext="edit"/>
              <v:textbox inset="0mm,0mm,0mm,0mm">
                <w:txbxContent>
                  <w:p>
                    <w:pPr>
                      <w:spacing w:before="0" w:line="319" w:lineRule="exact"/>
                      <w:ind w:left="0" w:right="0" w:firstLine="0"/>
                      <w:jc w:val="left"/>
                      <w:rPr>
                        <w:sz w:val="28"/>
                      </w:rPr>
                    </w:pPr>
                    <w:r>
                      <w:rPr>
                        <w:sz w:val="28"/>
                      </w:rPr>
                      <w:t>学生系统</w:t>
                    </w:r>
                  </w:p>
                </w:txbxContent>
              </v:textbox>
            </v:shape>
            <v:shape id="_x0000_s1062" o:spid="_x0000_s1062" o:spt="202" type="#_x0000_t202" style="position:absolute;left:4140;top:8999;height:2620;width:300;" filled="f" stroked="f" coordsize="21600,21600">
              <v:path/>
              <v:fill on="f" focussize="0,0"/>
              <v:stroke on="f" joinstyle="miter"/>
              <v:imagedata o:title=""/>
              <o:lock v:ext="edit"/>
              <v:textbox inset="0mm,0mm,0mm,0mm">
                <w:txbxContent>
                  <w:p>
                    <w:pPr>
                      <w:spacing w:before="0" w:line="346" w:lineRule="exact"/>
                      <w:ind w:left="0" w:right="0" w:firstLine="0"/>
                      <w:jc w:val="left"/>
                      <w:rPr>
                        <w:sz w:val="28"/>
                      </w:rPr>
                    </w:pPr>
                    <w:r>
                      <w:rPr>
                        <w:sz w:val="28"/>
                      </w:rPr>
                      <w:t>实</w:t>
                    </w:r>
                  </w:p>
                  <w:p>
                    <w:pPr>
                      <w:spacing w:before="0" w:line="235" w:lineRule="auto"/>
                      <w:ind w:left="0" w:right="18" w:firstLine="0"/>
                      <w:jc w:val="both"/>
                      <w:rPr>
                        <w:sz w:val="28"/>
                      </w:rPr>
                    </w:pPr>
                    <w:r>
                      <w:rPr>
                        <w:sz w:val="28"/>
                      </w:rPr>
                      <w:t>验课课表查询</w:t>
                    </w:r>
                  </w:p>
                </w:txbxContent>
              </v:textbox>
            </v:shape>
            <v:shape id="_x0000_s1063" o:spid="_x0000_s1063" o:spt="202" type="#_x0000_t202" style="position:absolute;left:4860;top:8999;height:2620;width:300;" filled="f" stroked="f" coordsize="21600,21600">
              <v:path/>
              <v:fill on="f" focussize="0,0"/>
              <v:stroke on="f" joinstyle="miter"/>
              <v:imagedata o:title=""/>
              <o:lock v:ext="edit"/>
              <v:textbox inset="0mm,0mm,0mm,0mm">
                <w:txbxContent>
                  <w:p>
                    <w:pPr>
                      <w:spacing w:before="0" w:line="346" w:lineRule="exact"/>
                      <w:ind w:left="0" w:right="0" w:firstLine="0"/>
                      <w:jc w:val="left"/>
                      <w:rPr>
                        <w:sz w:val="28"/>
                      </w:rPr>
                    </w:pPr>
                    <w:r>
                      <w:rPr>
                        <w:sz w:val="28"/>
                      </w:rPr>
                      <w:t>理</w:t>
                    </w:r>
                  </w:p>
                  <w:p>
                    <w:pPr>
                      <w:spacing w:before="0" w:line="235" w:lineRule="auto"/>
                      <w:ind w:left="0" w:right="18" w:firstLine="0"/>
                      <w:jc w:val="both"/>
                      <w:rPr>
                        <w:sz w:val="28"/>
                      </w:rPr>
                    </w:pPr>
                    <w:r>
                      <w:rPr>
                        <w:sz w:val="28"/>
                      </w:rPr>
                      <w:t>论课课表查询</w:t>
                    </w:r>
                  </w:p>
                </w:txbxContent>
              </v:textbox>
            </v:shape>
            <v:shape id="_x0000_s1064" o:spid="_x0000_s1064" o:spt="202" type="#_x0000_t202" style="position:absolute;left:2880;top:12919;height:480;width:3380;" filled="f" stroked="f" coordsize="21600,21600">
              <v:path/>
              <v:fill on="f" focussize="0,0"/>
              <v:stroke on="f" joinstyle="miter"/>
              <v:imagedata o:title=""/>
              <o:lock v:ext="edit"/>
              <v:textbox inset="0mm,0mm,0mm,0mm">
                <w:txbxContent>
                  <w:p>
                    <w:pPr>
                      <w:spacing w:before="0" w:line="479" w:lineRule="exact"/>
                      <w:ind w:left="0" w:right="0" w:firstLine="0"/>
                      <w:jc w:val="left"/>
                      <w:rPr>
                        <w:sz w:val="42"/>
                      </w:rPr>
                    </w:pPr>
                    <w:r>
                      <w:rPr>
                        <w:sz w:val="42"/>
                      </w:rPr>
                      <w:t>教师系统层次图：</w:t>
                    </w:r>
                  </w:p>
                </w:txbxContent>
              </v:textbox>
            </v:shape>
            <v:shape id="_x0000_s1065" o:spid="_x0000_s1065" o:spt="202" type="#_x0000_t202" style="position:absolute;left:4720;top:14107;height:388;width:1380;" filled="f" stroked="f" coordsize="21600,21600">
              <v:path/>
              <v:fill on="f" focussize="0,0"/>
              <v:stroke on="f" joinstyle="miter"/>
              <v:imagedata o:title=""/>
              <o:lock v:ext="edit"/>
              <v:textbox inset="0mm,0mm,0mm,0mm">
                <w:txbxContent>
                  <w:p>
                    <w:pPr>
                      <w:spacing w:before="0" w:line="388" w:lineRule="exact"/>
                      <w:ind w:left="0" w:right="0" w:firstLine="0"/>
                      <w:jc w:val="left"/>
                      <w:rPr>
                        <w:sz w:val="34"/>
                      </w:rPr>
                    </w:pPr>
                    <w:r>
                      <w:rPr>
                        <w:sz w:val="34"/>
                      </w:rPr>
                      <w:t>教师系统</w:t>
                    </w:r>
                  </w:p>
                </w:txbxContent>
              </v:textbox>
            </v:shape>
          </v:group>
        </w:pict>
      </w: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spacing w:before="2"/>
        <w:rPr>
          <w:rFonts w:ascii="Times New Roman"/>
          <w:sz w:val="18"/>
        </w:rPr>
      </w:pPr>
    </w:p>
    <w:tbl>
      <w:tblPr>
        <w:tblStyle w:val="5"/>
        <w:tblW w:w="7100" w:type="dxa"/>
        <w:tblInd w:w="157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00"/>
        <w:gridCol w:w="1660"/>
        <w:gridCol w:w="1830"/>
        <w:gridCol w:w="1700"/>
        <w:gridCol w:w="10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9" w:hRule="atLeast"/>
        </w:trPr>
        <w:tc>
          <w:tcPr>
            <w:tcW w:w="900" w:type="dxa"/>
          </w:tcPr>
          <w:p>
            <w:pPr>
              <w:pStyle w:val="9"/>
              <w:spacing w:line="320" w:lineRule="exact"/>
              <w:ind w:left="50"/>
              <w:rPr>
                <w:sz w:val="28"/>
              </w:rPr>
            </w:pPr>
            <w:r>
              <w:rPr>
                <w:sz w:val="28"/>
              </w:rPr>
              <w:t>基</w:t>
            </w:r>
          </w:p>
        </w:tc>
        <w:tc>
          <w:tcPr>
            <w:tcW w:w="6200" w:type="dxa"/>
            <w:gridSpan w:val="4"/>
          </w:tcPr>
          <w:p>
            <w:pPr>
              <w:pStyle w:val="9"/>
              <w:spacing w:line="240" w:lineRule="auto"/>
              <w:rPr>
                <w:rFonts w:ascii="Times New Roman"/>
                <w:sz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70" w:hRule="atLeast"/>
        </w:trPr>
        <w:tc>
          <w:tcPr>
            <w:tcW w:w="900" w:type="dxa"/>
          </w:tcPr>
          <w:p>
            <w:pPr>
              <w:pStyle w:val="9"/>
              <w:spacing w:line="350" w:lineRule="exact"/>
              <w:ind w:left="50"/>
              <w:rPr>
                <w:sz w:val="28"/>
              </w:rPr>
            </w:pPr>
            <w:r>
              <w:rPr>
                <w:sz w:val="28"/>
              </w:rPr>
              <w:t>本</w:t>
            </w:r>
          </w:p>
        </w:tc>
        <w:tc>
          <w:tcPr>
            <w:tcW w:w="1660" w:type="dxa"/>
          </w:tcPr>
          <w:p>
            <w:pPr>
              <w:pStyle w:val="9"/>
              <w:spacing w:line="350" w:lineRule="exact"/>
              <w:ind w:left="570"/>
              <w:rPr>
                <w:sz w:val="28"/>
              </w:rPr>
            </w:pPr>
            <w:r>
              <w:rPr>
                <w:sz w:val="28"/>
              </w:rPr>
              <w:t>课</w:t>
            </w:r>
          </w:p>
        </w:tc>
        <w:tc>
          <w:tcPr>
            <w:tcW w:w="1830" w:type="dxa"/>
          </w:tcPr>
          <w:p>
            <w:pPr>
              <w:pStyle w:val="9"/>
              <w:spacing w:line="350" w:lineRule="exact"/>
              <w:ind w:left="70"/>
              <w:jc w:val="center"/>
              <w:rPr>
                <w:sz w:val="28"/>
              </w:rPr>
            </w:pPr>
            <w:r>
              <w:rPr>
                <w:sz w:val="28"/>
              </w:rPr>
              <w:t>成</w:t>
            </w:r>
          </w:p>
        </w:tc>
        <w:tc>
          <w:tcPr>
            <w:tcW w:w="1700" w:type="dxa"/>
          </w:tcPr>
          <w:p>
            <w:pPr>
              <w:pStyle w:val="9"/>
              <w:spacing w:line="350" w:lineRule="exact"/>
              <w:ind w:left="60"/>
              <w:jc w:val="center"/>
              <w:rPr>
                <w:sz w:val="28"/>
              </w:rPr>
            </w:pPr>
            <w:r>
              <w:rPr>
                <w:sz w:val="28"/>
              </w:rPr>
              <w:t>学</w:t>
            </w:r>
          </w:p>
        </w:tc>
        <w:tc>
          <w:tcPr>
            <w:tcW w:w="1010" w:type="dxa"/>
          </w:tcPr>
          <w:p>
            <w:pPr>
              <w:pStyle w:val="9"/>
              <w:spacing w:line="350" w:lineRule="exact"/>
              <w:ind w:right="49"/>
              <w:jc w:val="right"/>
              <w:rPr>
                <w:sz w:val="28"/>
              </w:rPr>
            </w:pPr>
            <w:r>
              <w:rPr>
                <w:sz w:val="28"/>
              </w:rPr>
              <w:t>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0" w:hRule="atLeast"/>
        </w:trPr>
        <w:tc>
          <w:tcPr>
            <w:tcW w:w="900" w:type="dxa"/>
          </w:tcPr>
          <w:p>
            <w:pPr>
              <w:pStyle w:val="9"/>
              <w:spacing w:line="370" w:lineRule="exact"/>
              <w:ind w:left="50"/>
              <w:rPr>
                <w:sz w:val="28"/>
              </w:rPr>
            </w:pPr>
            <w:r>
              <w:rPr>
                <w:sz w:val="28"/>
              </w:rPr>
              <w:t>信</w:t>
            </w:r>
          </w:p>
        </w:tc>
        <w:tc>
          <w:tcPr>
            <w:tcW w:w="1660" w:type="dxa"/>
          </w:tcPr>
          <w:p>
            <w:pPr>
              <w:pStyle w:val="9"/>
              <w:spacing w:line="370" w:lineRule="exact"/>
              <w:ind w:left="570"/>
              <w:rPr>
                <w:sz w:val="28"/>
              </w:rPr>
            </w:pPr>
            <w:r>
              <w:rPr>
                <w:sz w:val="28"/>
              </w:rPr>
              <w:t>表</w:t>
            </w:r>
          </w:p>
        </w:tc>
        <w:tc>
          <w:tcPr>
            <w:tcW w:w="1830" w:type="dxa"/>
          </w:tcPr>
          <w:p>
            <w:pPr>
              <w:pStyle w:val="9"/>
              <w:spacing w:line="370" w:lineRule="exact"/>
              <w:ind w:left="70"/>
              <w:jc w:val="center"/>
              <w:rPr>
                <w:sz w:val="28"/>
              </w:rPr>
            </w:pPr>
            <w:r>
              <w:rPr>
                <w:sz w:val="28"/>
              </w:rPr>
              <w:t>绩</w:t>
            </w:r>
          </w:p>
        </w:tc>
        <w:tc>
          <w:tcPr>
            <w:tcW w:w="1700" w:type="dxa"/>
          </w:tcPr>
          <w:p>
            <w:pPr>
              <w:pStyle w:val="9"/>
              <w:spacing w:line="370" w:lineRule="exact"/>
              <w:ind w:left="60"/>
              <w:jc w:val="center"/>
              <w:rPr>
                <w:sz w:val="28"/>
              </w:rPr>
            </w:pPr>
            <w:r>
              <w:rPr>
                <w:sz w:val="28"/>
              </w:rPr>
              <w:t>生</w:t>
            </w:r>
          </w:p>
        </w:tc>
        <w:tc>
          <w:tcPr>
            <w:tcW w:w="1010" w:type="dxa"/>
          </w:tcPr>
          <w:p>
            <w:pPr>
              <w:pStyle w:val="9"/>
              <w:spacing w:line="370" w:lineRule="exact"/>
              <w:ind w:right="49"/>
              <w:jc w:val="right"/>
              <w:rPr>
                <w:sz w:val="28"/>
              </w:rPr>
            </w:pPr>
            <w:r>
              <w:rPr>
                <w:sz w:val="28"/>
              </w:rPr>
              <w:t>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0" w:hRule="atLeast"/>
        </w:trPr>
        <w:tc>
          <w:tcPr>
            <w:tcW w:w="900" w:type="dxa"/>
          </w:tcPr>
          <w:p>
            <w:pPr>
              <w:pStyle w:val="9"/>
              <w:spacing w:before="1" w:line="369" w:lineRule="exact"/>
              <w:ind w:left="50"/>
              <w:rPr>
                <w:sz w:val="28"/>
              </w:rPr>
            </w:pPr>
            <w:r>
              <w:rPr>
                <w:sz w:val="28"/>
              </w:rPr>
              <w:t>息</w:t>
            </w:r>
          </w:p>
        </w:tc>
        <w:tc>
          <w:tcPr>
            <w:tcW w:w="1660" w:type="dxa"/>
          </w:tcPr>
          <w:p>
            <w:pPr>
              <w:pStyle w:val="9"/>
              <w:spacing w:before="1" w:line="369" w:lineRule="exact"/>
              <w:ind w:left="570"/>
              <w:rPr>
                <w:sz w:val="28"/>
              </w:rPr>
            </w:pPr>
            <w:r>
              <w:rPr>
                <w:sz w:val="28"/>
              </w:rPr>
              <w:t>查</w:t>
            </w:r>
          </w:p>
        </w:tc>
        <w:tc>
          <w:tcPr>
            <w:tcW w:w="1830" w:type="dxa"/>
          </w:tcPr>
          <w:p>
            <w:pPr>
              <w:pStyle w:val="9"/>
              <w:spacing w:before="1" w:line="369" w:lineRule="exact"/>
              <w:ind w:left="70"/>
              <w:jc w:val="center"/>
              <w:rPr>
                <w:sz w:val="28"/>
              </w:rPr>
            </w:pPr>
            <w:r>
              <w:rPr>
                <w:sz w:val="28"/>
              </w:rPr>
              <w:t>查</w:t>
            </w:r>
          </w:p>
        </w:tc>
        <w:tc>
          <w:tcPr>
            <w:tcW w:w="1700" w:type="dxa"/>
          </w:tcPr>
          <w:p>
            <w:pPr>
              <w:pStyle w:val="9"/>
              <w:spacing w:before="1" w:line="369" w:lineRule="exact"/>
              <w:ind w:left="60"/>
              <w:jc w:val="center"/>
              <w:rPr>
                <w:sz w:val="28"/>
              </w:rPr>
            </w:pPr>
            <w:r>
              <w:rPr>
                <w:sz w:val="28"/>
              </w:rPr>
              <w:t>选</w:t>
            </w:r>
          </w:p>
        </w:tc>
        <w:tc>
          <w:tcPr>
            <w:tcW w:w="1010" w:type="dxa"/>
          </w:tcPr>
          <w:p>
            <w:pPr>
              <w:pStyle w:val="9"/>
              <w:spacing w:before="1" w:line="369" w:lineRule="exact"/>
              <w:ind w:right="49"/>
              <w:jc w:val="right"/>
              <w:rPr>
                <w:sz w:val="28"/>
              </w:rPr>
            </w:pPr>
            <w:r>
              <w:rPr>
                <w:sz w:val="28"/>
              </w:rPr>
              <w:t>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29" w:hRule="atLeast"/>
        </w:trPr>
        <w:tc>
          <w:tcPr>
            <w:tcW w:w="900" w:type="dxa"/>
          </w:tcPr>
          <w:p>
            <w:pPr>
              <w:pStyle w:val="9"/>
              <w:spacing w:line="377" w:lineRule="exact"/>
              <w:ind w:left="50"/>
              <w:rPr>
                <w:sz w:val="28"/>
              </w:rPr>
            </w:pPr>
            <w:r>
              <w:rPr>
                <w:sz w:val="28"/>
              </w:rPr>
              <w:t>查</w:t>
            </w:r>
          </w:p>
          <w:p>
            <w:pPr>
              <w:pStyle w:val="9"/>
              <w:spacing w:line="333" w:lineRule="exact"/>
              <w:ind w:left="50"/>
              <w:rPr>
                <w:sz w:val="28"/>
              </w:rPr>
            </w:pPr>
            <w:r>
              <w:rPr>
                <w:sz w:val="28"/>
              </w:rPr>
              <w:t>看</w:t>
            </w:r>
          </w:p>
        </w:tc>
        <w:tc>
          <w:tcPr>
            <w:tcW w:w="1660" w:type="dxa"/>
          </w:tcPr>
          <w:p>
            <w:pPr>
              <w:pStyle w:val="9"/>
              <w:spacing w:line="383" w:lineRule="exact"/>
              <w:ind w:left="570"/>
              <w:rPr>
                <w:sz w:val="28"/>
              </w:rPr>
            </w:pPr>
            <w:r>
              <w:rPr>
                <w:sz w:val="28"/>
              </w:rPr>
              <w:t>看</w:t>
            </w:r>
          </w:p>
        </w:tc>
        <w:tc>
          <w:tcPr>
            <w:tcW w:w="1830" w:type="dxa"/>
          </w:tcPr>
          <w:p>
            <w:pPr>
              <w:pStyle w:val="9"/>
              <w:spacing w:line="383" w:lineRule="exact"/>
              <w:ind w:left="70"/>
              <w:jc w:val="center"/>
              <w:rPr>
                <w:sz w:val="28"/>
              </w:rPr>
            </w:pPr>
            <w:r>
              <w:rPr>
                <w:sz w:val="28"/>
              </w:rPr>
              <w:t>看</w:t>
            </w:r>
          </w:p>
        </w:tc>
        <w:tc>
          <w:tcPr>
            <w:tcW w:w="1700" w:type="dxa"/>
          </w:tcPr>
          <w:p>
            <w:pPr>
              <w:pStyle w:val="9"/>
              <w:spacing w:line="383" w:lineRule="exact"/>
              <w:ind w:left="60"/>
              <w:jc w:val="center"/>
              <w:rPr>
                <w:sz w:val="28"/>
              </w:rPr>
            </w:pPr>
            <w:r>
              <w:rPr>
                <w:sz w:val="28"/>
              </w:rPr>
              <w:t>课</w:t>
            </w:r>
          </w:p>
        </w:tc>
        <w:tc>
          <w:tcPr>
            <w:tcW w:w="1010" w:type="dxa"/>
          </w:tcPr>
          <w:p>
            <w:pPr>
              <w:pStyle w:val="9"/>
              <w:spacing w:line="383" w:lineRule="exact"/>
              <w:ind w:right="49"/>
              <w:jc w:val="right"/>
              <w:rPr>
                <w:sz w:val="28"/>
              </w:rPr>
            </w:pPr>
            <w:r>
              <w:rPr>
                <w:sz w:val="28"/>
              </w:rPr>
              <w:t>改</w:t>
            </w:r>
          </w:p>
        </w:tc>
      </w:tr>
    </w:tbl>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tbl>
      <w:tblPr>
        <w:tblStyle w:val="5"/>
        <w:tblW w:w="3340" w:type="dxa"/>
        <w:tblInd w:w="41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50"/>
        <w:gridCol w:w="700"/>
        <w:gridCol w:w="700"/>
        <w:gridCol w:w="780"/>
        <w:gridCol w:w="6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9" w:hRule="atLeast"/>
        </w:trPr>
        <w:tc>
          <w:tcPr>
            <w:tcW w:w="550" w:type="dxa"/>
          </w:tcPr>
          <w:p>
            <w:pPr>
              <w:pStyle w:val="9"/>
              <w:spacing w:line="330" w:lineRule="exact"/>
              <w:ind w:left="50"/>
              <w:rPr>
                <w:sz w:val="28"/>
              </w:rPr>
            </w:pPr>
            <w:r>
              <w:rPr>
                <w:sz w:val="28"/>
              </w:rPr>
              <w:t>学</w:t>
            </w:r>
          </w:p>
        </w:tc>
        <w:tc>
          <w:tcPr>
            <w:tcW w:w="700" w:type="dxa"/>
          </w:tcPr>
          <w:p>
            <w:pPr>
              <w:pStyle w:val="9"/>
              <w:spacing w:line="330" w:lineRule="exact"/>
              <w:ind w:left="20"/>
              <w:jc w:val="center"/>
              <w:rPr>
                <w:sz w:val="28"/>
              </w:rPr>
            </w:pPr>
            <w:r>
              <w:rPr>
                <w:sz w:val="28"/>
              </w:rPr>
              <w:t>学</w:t>
            </w:r>
          </w:p>
        </w:tc>
        <w:tc>
          <w:tcPr>
            <w:tcW w:w="700" w:type="dxa"/>
          </w:tcPr>
          <w:p>
            <w:pPr>
              <w:pStyle w:val="9"/>
              <w:spacing w:line="330" w:lineRule="exact"/>
              <w:ind w:right="19"/>
              <w:jc w:val="center"/>
              <w:rPr>
                <w:sz w:val="28"/>
              </w:rPr>
            </w:pPr>
            <w:r>
              <w:rPr>
                <w:sz w:val="28"/>
              </w:rPr>
              <w:t>在</w:t>
            </w:r>
          </w:p>
        </w:tc>
        <w:tc>
          <w:tcPr>
            <w:tcW w:w="780" w:type="dxa"/>
          </w:tcPr>
          <w:p>
            <w:pPr>
              <w:pStyle w:val="9"/>
              <w:spacing w:line="240" w:lineRule="auto"/>
              <w:rPr>
                <w:rFonts w:ascii="Times New Roman"/>
                <w:sz w:val="26"/>
              </w:rPr>
            </w:pPr>
          </w:p>
        </w:tc>
        <w:tc>
          <w:tcPr>
            <w:tcW w:w="610" w:type="dxa"/>
          </w:tcPr>
          <w:p>
            <w:pPr>
              <w:pStyle w:val="9"/>
              <w:spacing w:line="330" w:lineRule="exact"/>
              <w:ind w:right="49"/>
              <w:jc w:val="right"/>
              <w:rPr>
                <w:sz w:val="28"/>
              </w:rPr>
            </w:pPr>
            <w:r>
              <w:rPr>
                <w:sz w:val="28"/>
              </w:rPr>
              <w:t>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80" w:hRule="atLeast"/>
        </w:trPr>
        <w:tc>
          <w:tcPr>
            <w:tcW w:w="550" w:type="dxa"/>
          </w:tcPr>
          <w:p>
            <w:pPr>
              <w:pStyle w:val="9"/>
              <w:spacing w:line="360" w:lineRule="exact"/>
              <w:ind w:left="50"/>
              <w:rPr>
                <w:sz w:val="28"/>
              </w:rPr>
            </w:pPr>
            <w:r>
              <w:rPr>
                <w:sz w:val="28"/>
              </w:rPr>
              <w:t>期</w:t>
            </w:r>
          </w:p>
        </w:tc>
        <w:tc>
          <w:tcPr>
            <w:tcW w:w="700" w:type="dxa"/>
          </w:tcPr>
          <w:p>
            <w:pPr>
              <w:pStyle w:val="9"/>
              <w:spacing w:line="360" w:lineRule="exact"/>
              <w:ind w:left="20"/>
              <w:jc w:val="center"/>
              <w:rPr>
                <w:sz w:val="28"/>
              </w:rPr>
            </w:pPr>
            <w:r>
              <w:rPr>
                <w:sz w:val="28"/>
              </w:rPr>
              <w:t>年</w:t>
            </w:r>
          </w:p>
        </w:tc>
        <w:tc>
          <w:tcPr>
            <w:tcW w:w="700" w:type="dxa"/>
          </w:tcPr>
          <w:p>
            <w:pPr>
              <w:pStyle w:val="9"/>
              <w:spacing w:line="360" w:lineRule="exact"/>
              <w:ind w:right="19"/>
              <w:jc w:val="center"/>
              <w:rPr>
                <w:sz w:val="28"/>
              </w:rPr>
            </w:pPr>
            <w:r>
              <w:rPr>
                <w:sz w:val="28"/>
              </w:rPr>
              <w:t>校</w:t>
            </w:r>
          </w:p>
        </w:tc>
        <w:tc>
          <w:tcPr>
            <w:tcW w:w="780" w:type="dxa"/>
          </w:tcPr>
          <w:p>
            <w:pPr>
              <w:pStyle w:val="9"/>
              <w:spacing w:line="360" w:lineRule="exact"/>
              <w:ind w:right="59"/>
              <w:jc w:val="center"/>
              <w:rPr>
                <w:sz w:val="28"/>
              </w:rPr>
            </w:pPr>
            <w:r>
              <w:rPr>
                <w:sz w:val="28"/>
              </w:rPr>
              <w:t>专</w:t>
            </w:r>
          </w:p>
        </w:tc>
        <w:tc>
          <w:tcPr>
            <w:tcW w:w="610" w:type="dxa"/>
          </w:tcPr>
          <w:p>
            <w:pPr>
              <w:pStyle w:val="9"/>
              <w:spacing w:line="360" w:lineRule="exact"/>
              <w:ind w:right="49"/>
              <w:jc w:val="right"/>
              <w:rPr>
                <w:sz w:val="28"/>
              </w:rPr>
            </w:pPr>
            <w:r>
              <w:rPr>
                <w:sz w:val="28"/>
              </w:rPr>
              <w:t>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80" w:hRule="atLeast"/>
        </w:trPr>
        <w:tc>
          <w:tcPr>
            <w:tcW w:w="550" w:type="dxa"/>
          </w:tcPr>
          <w:p>
            <w:pPr>
              <w:pStyle w:val="9"/>
              <w:spacing w:line="360" w:lineRule="exact"/>
              <w:ind w:left="50"/>
              <w:rPr>
                <w:sz w:val="28"/>
              </w:rPr>
            </w:pPr>
            <w:r>
              <w:rPr>
                <w:sz w:val="28"/>
              </w:rPr>
              <w:t>成</w:t>
            </w:r>
          </w:p>
        </w:tc>
        <w:tc>
          <w:tcPr>
            <w:tcW w:w="700" w:type="dxa"/>
          </w:tcPr>
          <w:p>
            <w:pPr>
              <w:pStyle w:val="9"/>
              <w:spacing w:line="360" w:lineRule="exact"/>
              <w:ind w:left="20"/>
              <w:jc w:val="center"/>
              <w:rPr>
                <w:sz w:val="28"/>
              </w:rPr>
            </w:pPr>
            <w:r>
              <w:rPr>
                <w:sz w:val="28"/>
              </w:rPr>
              <w:t>成</w:t>
            </w:r>
          </w:p>
        </w:tc>
        <w:tc>
          <w:tcPr>
            <w:tcW w:w="700" w:type="dxa"/>
          </w:tcPr>
          <w:p>
            <w:pPr>
              <w:pStyle w:val="9"/>
              <w:spacing w:line="360" w:lineRule="exact"/>
              <w:ind w:right="19"/>
              <w:jc w:val="center"/>
              <w:rPr>
                <w:sz w:val="28"/>
              </w:rPr>
            </w:pPr>
            <w:r>
              <w:rPr>
                <w:sz w:val="28"/>
              </w:rPr>
              <w:t>成</w:t>
            </w:r>
          </w:p>
        </w:tc>
        <w:tc>
          <w:tcPr>
            <w:tcW w:w="780" w:type="dxa"/>
          </w:tcPr>
          <w:p>
            <w:pPr>
              <w:pStyle w:val="9"/>
              <w:spacing w:line="360" w:lineRule="exact"/>
              <w:ind w:right="59"/>
              <w:jc w:val="center"/>
              <w:rPr>
                <w:sz w:val="28"/>
              </w:rPr>
            </w:pPr>
            <w:r>
              <w:rPr>
                <w:sz w:val="28"/>
              </w:rPr>
              <w:t>业</w:t>
            </w:r>
          </w:p>
        </w:tc>
        <w:tc>
          <w:tcPr>
            <w:tcW w:w="610" w:type="dxa"/>
          </w:tcPr>
          <w:p>
            <w:pPr>
              <w:pStyle w:val="9"/>
              <w:spacing w:line="360" w:lineRule="exact"/>
              <w:ind w:right="49"/>
              <w:jc w:val="right"/>
              <w:rPr>
                <w:sz w:val="28"/>
              </w:rPr>
            </w:pPr>
            <w:r>
              <w:rPr>
                <w:sz w:val="28"/>
              </w:rPr>
              <w:t>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0" w:hRule="atLeast"/>
        </w:trPr>
        <w:tc>
          <w:tcPr>
            <w:tcW w:w="550" w:type="dxa"/>
          </w:tcPr>
          <w:p>
            <w:pPr>
              <w:pStyle w:val="9"/>
              <w:spacing w:line="370" w:lineRule="exact"/>
              <w:ind w:left="50"/>
              <w:rPr>
                <w:sz w:val="28"/>
              </w:rPr>
            </w:pPr>
            <w:r>
              <w:rPr>
                <w:sz w:val="28"/>
              </w:rPr>
              <w:t>绩</w:t>
            </w:r>
          </w:p>
        </w:tc>
        <w:tc>
          <w:tcPr>
            <w:tcW w:w="700" w:type="dxa"/>
          </w:tcPr>
          <w:p>
            <w:pPr>
              <w:pStyle w:val="9"/>
              <w:spacing w:line="370" w:lineRule="exact"/>
              <w:ind w:left="20"/>
              <w:jc w:val="center"/>
              <w:rPr>
                <w:sz w:val="28"/>
              </w:rPr>
            </w:pPr>
            <w:r>
              <w:rPr>
                <w:sz w:val="28"/>
              </w:rPr>
              <w:t>绩</w:t>
            </w:r>
          </w:p>
        </w:tc>
        <w:tc>
          <w:tcPr>
            <w:tcW w:w="700" w:type="dxa"/>
          </w:tcPr>
          <w:p>
            <w:pPr>
              <w:pStyle w:val="9"/>
              <w:spacing w:line="370" w:lineRule="exact"/>
              <w:ind w:right="19"/>
              <w:jc w:val="center"/>
              <w:rPr>
                <w:sz w:val="28"/>
              </w:rPr>
            </w:pPr>
            <w:r>
              <w:rPr>
                <w:sz w:val="28"/>
              </w:rPr>
              <w:t>绩</w:t>
            </w:r>
          </w:p>
        </w:tc>
        <w:tc>
          <w:tcPr>
            <w:tcW w:w="780" w:type="dxa"/>
          </w:tcPr>
          <w:p>
            <w:pPr>
              <w:pStyle w:val="9"/>
              <w:spacing w:line="370" w:lineRule="exact"/>
              <w:ind w:right="59"/>
              <w:jc w:val="center"/>
              <w:rPr>
                <w:sz w:val="28"/>
              </w:rPr>
            </w:pPr>
            <w:r>
              <w:rPr>
                <w:sz w:val="28"/>
              </w:rPr>
              <w:t>选</w:t>
            </w:r>
          </w:p>
        </w:tc>
        <w:tc>
          <w:tcPr>
            <w:tcW w:w="610" w:type="dxa"/>
          </w:tcPr>
          <w:p>
            <w:pPr>
              <w:pStyle w:val="9"/>
              <w:spacing w:line="370" w:lineRule="exact"/>
              <w:ind w:right="49"/>
              <w:jc w:val="right"/>
              <w:rPr>
                <w:sz w:val="28"/>
              </w:rPr>
            </w:pPr>
            <w:r>
              <w:rPr>
                <w:sz w:val="28"/>
              </w:rPr>
              <w:t>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19" w:hRule="atLeast"/>
        </w:trPr>
        <w:tc>
          <w:tcPr>
            <w:tcW w:w="550" w:type="dxa"/>
          </w:tcPr>
          <w:p>
            <w:pPr>
              <w:pStyle w:val="9"/>
              <w:spacing w:before="1" w:line="376" w:lineRule="exact"/>
              <w:ind w:left="50"/>
              <w:rPr>
                <w:sz w:val="28"/>
              </w:rPr>
            </w:pPr>
            <w:r>
              <w:rPr>
                <w:sz w:val="28"/>
              </w:rPr>
              <w:t>查</w:t>
            </w:r>
          </w:p>
          <w:p>
            <w:pPr>
              <w:pStyle w:val="9"/>
              <w:spacing w:line="323" w:lineRule="exact"/>
              <w:ind w:left="50"/>
              <w:rPr>
                <w:sz w:val="28"/>
              </w:rPr>
            </w:pPr>
            <w:r>
              <w:rPr>
                <w:sz w:val="28"/>
              </w:rPr>
              <w:t>询</w:t>
            </w:r>
          </w:p>
        </w:tc>
        <w:tc>
          <w:tcPr>
            <w:tcW w:w="700" w:type="dxa"/>
          </w:tcPr>
          <w:p>
            <w:pPr>
              <w:pStyle w:val="9"/>
              <w:spacing w:before="1" w:line="376" w:lineRule="exact"/>
              <w:ind w:left="220"/>
              <w:rPr>
                <w:sz w:val="28"/>
              </w:rPr>
            </w:pPr>
            <w:r>
              <w:rPr>
                <w:sz w:val="28"/>
              </w:rPr>
              <w:t>查</w:t>
            </w:r>
          </w:p>
          <w:p>
            <w:pPr>
              <w:pStyle w:val="9"/>
              <w:spacing w:line="323" w:lineRule="exact"/>
              <w:ind w:left="220"/>
              <w:rPr>
                <w:sz w:val="28"/>
              </w:rPr>
            </w:pPr>
            <w:r>
              <w:rPr>
                <w:sz w:val="28"/>
              </w:rPr>
              <w:t>询</w:t>
            </w:r>
          </w:p>
        </w:tc>
        <w:tc>
          <w:tcPr>
            <w:tcW w:w="700" w:type="dxa"/>
          </w:tcPr>
          <w:p>
            <w:pPr>
              <w:pStyle w:val="9"/>
              <w:spacing w:before="1" w:line="376" w:lineRule="exact"/>
              <w:ind w:left="200"/>
              <w:rPr>
                <w:sz w:val="28"/>
              </w:rPr>
            </w:pPr>
            <w:r>
              <w:rPr>
                <w:sz w:val="28"/>
              </w:rPr>
              <w:t>查</w:t>
            </w:r>
          </w:p>
          <w:p>
            <w:pPr>
              <w:pStyle w:val="9"/>
              <w:spacing w:line="323" w:lineRule="exact"/>
              <w:ind w:left="200"/>
              <w:rPr>
                <w:sz w:val="28"/>
              </w:rPr>
            </w:pPr>
            <w:r>
              <w:rPr>
                <w:sz w:val="28"/>
              </w:rPr>
              <w:t>询</w:t>
            </w:r>
          </w:p>
        </w:tc>
        <w:tc>
          <w:tcPr>
            <w:tcW w:w="780" w:type="dxa"/>
          </w:tcPr>
          <w:p>
            <w:pPr>
              <w:pStyle w:val="9"/>
              <w:spacing w:before="1" w:line="240" w:lineRule="auto"/>
              <w:ind w:right="59"/>
              <w:jc w:val="center"/>
              <w:rPr>
                <w:sz w:val="28"/>
              </w:rPr>
            </w:pPr>
            <w:r>
              <w:rPr>
                <w:sz w:val="28"/>
              </w:rPr>
              <w:t>课</w:t>
            </w:r>
          </w:p>
        </w:tc>
        <w:tc>
          <w:tcPr>
            <w:tcW w:w="610" w:type="dxa"/>
          </w:tcPr>
          <w:p>
            <w:pPr>
              <w:pStyle w:val="9"/>
              <w:spacing w:before="1" w:line="376" w:lineRule="exact"/>
              <w:ind w:left="280"/>
              <w:rPr>
                <w:sz w:val="28"/>
              </w:rPr>
            </w:pPr>
            <w:r>
              <w:rPr>
                <w:sz w:val="28"/>
              </w:rPr>
              <w:t>修</w:t>
            </w:r>
          </w:p>
          <w:p>
            <w:pPr>
              <w:pStyle w:val="9"/>
              <w:spacing w:line="323" w:lineRule="exact"/>
              <w:ind w:left="280"/>
              <w:rPr>
                <w:sz w:val="28"/>
              </w:rPr>
            </w:pPr>
            <w:r>
              <w:rPr>
                <w:sz w:val="28"/>
              </w:rPr>
              <w:t>课</w:t>
            </w:r>
          </w:p>
        </w:tc>
      </w:tr>
    </w:tbl>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6"/>
        </w:rPr>
      </w:pPr>
    </w:p>
    <w:tbl>
      <w:tblPr>
        <w:tblStyle w:val="5"/>
        <w:tblW w:w="4760" w:type="dxa"/>
        <w:tblInd w:w="159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00"/>
        <w:gridCol w:w="1420"/>
        <w:gridCol w:w="1480"/>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13" w:hRule="atLeast"/>
        </w:trPr>
        <w:tc>
          <w:tcPr>
            <w:tcW w:w="900" w:type="dxa"/>
          </w:tcPr>
          <w:p>
            <w:pPr>
              <w:pStyle w:val="9"/>
              <w:spacing w:line="394" w:lineRule="exact"/>
              <w:ind w:left="50"/>
              <w:rPr>
                <w:sz w:val="34"/>
              </w:rPr>
            </w:pPr>
            <w:r>
              <w:rPr>
                <w:sz w:val="34"/>
              </w:rPr>
              <w:t>基</w:t>
            </w:r>
          </w:p>
        </w:tc>
        <w:tc>
          <w:tcPr>
            <w:tcW w:w="1420" w:type="dxa"/>
          </w:tcPr>
          <w:p>
            <w:pPr>
              <w:pStyle w:val="9"/>
              <w:spacing w:line="394" w:lineRule="exact"/>
              <w:ind w:right="59"/>
              <w:jc w:val="center"/>
              <w:rPr>
                <w:sz w:val="34"/>
              </w:rPr>
            </w:pPr>
            <w:r>
              <w:rPr>
                <w:sz w:val="34"/>
              </w:rPr>
              <w:t>上</w:t>
            </w:r>
          </w:p>
        </w:tc>
        <w:tc>
          <w:tcPr>
            <w:tcW w:w="1480" w:type="dxa"/>
          </w:tcPr>
          <w:p>
            <w:pPr>
              <w:pStyle w:val="9"/>
              <w:spacing w:line="394" w:lineRule="exact"/>
              <w:jc w:val="center"/>
              <w:rPr>
                <w:sz w:val="34"/>
              </w:rPr>
            </w:pPr>
            <w:r>
              <w:rPr>
                <w:sz w:val="34"/>
              </w:rPr>
              <w:t>上</w:t>
            </w:r>
          </w:p>
        </w:tc>
        <w:tc>
          <w:tcPr>
            <w:tcW w:w="960" w:type="dxa"/>
          </w:tcPr>
          <w:p>
            <w:pPr>
              <w:pStyle w:val="9"/>
              <w:spacing w:line="240" w:lineRule="auto"/>
              <w:rPr>
                <w:rFonts w:ascii="Times New Roman"/>
                <w:sz w:val="3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0" w:hRule="atLeast"/>
        </w:trPr>
        <w:tc>
          <w:tcPr>
            <w:tcW w:w="900" w:type="dxa"/>
          </w:tcPr>
          <w:p>
            <w:pPr>
              <w:pStyle w:val="9"/>
              <w:spacing w:line="420" w:lineRule="exact"/>
              <w:ind w:left="50"/>
              <w:rPr>
                <w:sz w:val="34"/>
              </w:rPr>
            </w:pPr>
            <w:r>
              <w:rPr>
                <w:sz w:val="34"/>
              </w:rPr>
              <w:t>本</w:t>
            </w:r>
          </w:p>
        </w:tc>
        <w:tc>
          <w:tcPr>
            <w:tcW w:w="1420" w:type="dxa"/>
          </w:tcPr>
          <w:p>
            <w:pPr>
              <w:pStyle w:val="9"/>
              <w:spacing w:line="420" w:lineRule="exact"/>
              <w:ind w:right="59"/>
              <w:jc w:val="center"/>
              <w:rPr>
                <w:sz w:val="34"/>
              </w:rPr>
            </w:pPr>
            <w:r>
              <w:rPr>
                <w:sz w:val="34"/>
              </w:rPr>
              <w:t>传</w:t>
            </w:r>
          </w:p>
        </w:tc>
        <w:tc>
          <w:tcPr>
            <w:tcW w:w="1480" w:type="dxa"/>
          </w:tcPr>
          <w:p>
            <w:pPr>
              <w:pStyle w:val="9"/>
              <w:spacing w:line="420" w:lineRule="exact"/>
              <w:jc w:val="center"/>
              <w:rPr>
                <w:sz w:val="34"/>
              </w:rPr>
            </w:pPr>
            <w:r>
              <w:rPr>
                <w:sz w:val="34"/>
              </w:rPr>
              <w:t>传</w:t>
            </w:r>
          </w:p>
        </w:tc>
        <w:tc>
          <w:tcPr>
            <w:tcW w:w="960" w:type="dxa"/>
          </w:tcPr>
          <w:p>
            <w:pPr>
              <w:pStyle w:val="9"/>
              <w:spacing w:line="420" w:lineRule="exact"/>
              <w:ind w:right="49"/>
              <w:jc w:val="right"/>
              <w:rPr>
                <w:sz w:val="34"/>
              </w:rPr>
            </w:pPr>
            <w:r>
              <w:rPr>
                <w:sz w:val="34"/>
              </w:rPr>
              <w:t>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0" w:hRule="atLeast"/>
        </w:trPr>
        <w:tc>
          <w:tcPr>
            <w:tcW w:w="900" w:type="dxa"/>
          </w:tcPr>
          <w:p>
            <w:pPr>
              <w:pStyle w:val="9"/>
              <w:spacing w:line="420" w:lineRule="exact"/>
              <w:ind w:left="50"/>
              <w:rPr>
                <w:sz w:val="34"/>
              </w:rPr>
            </w:pPr>
            <w:r>
              <w:rPr>
                <w:sz w:val="34"/>
              </w:rPr>
              <w:t>信</w:t>
            </w:r>
          </w:p>
        </w:tc>
        <w:tc>
          <w:tcPr>
            <w:tcW w:w="1420" w:type="dxa"/>
          </w:tcPr>
          <w:p>
            <w:pPr>
              <w:pStyle w:val="9"/>
              <w:spacing w:line="420" w:lineRule="exact"/>
              <w:ind w:right="59"/>
              <w:jc w:val="center"/>
              <w:rPr>
                <w:sz w:val="34"/>
              </w:rPr>
            </w:pPr>
            <w:r>
              <w:rPr>
                <w:sz w:val="34"/>
              </w:rPr>
              <w:t>学</w:t>
            </w:r>
          </w:p>
        </w:tc>
        <w:tc>
          <w:tcPr>
            <w:tcW w:w="1480" w:type="dxa"/>
          </w:tcPr>
          <w:p>
            <w:pPr>
              <w:pStyle w:val="9"/>
              <w:spacing w:line="420" w:lineRule="exact"/>
              <w:jc w:val="center"/>
              <w:rPr>
                <w:sz w:val="34"/>
              </w:rPr>
            </w:pPr>
            <w:r>
              <w:rPr>
                <w:sz w:val="34"/>
              </w:rPr>
              <w:t>授</w:t>
            </w:r>
          </w:p>
        </w:tc>
        <w:tc>
          <w:tcPr>
            <w:tcW w:w="960" w:type="dxa"/>
          </w:tcPr>
          <w:p>
            <w:pPr>
              <w:pStyle w:val="9"/>
              <w:spacing w:line="420" w:lineRule="exact"/>
              <w:ind w:right="49"/>
              <w:jc w:val="right"/>
              <w:rPr>
                <w:sz w:val="34"/>
              </w:rPr>
            </w:pPr>
            <w:r>
              <w:rPr>
                <w:sz w:val="34"/>
              </w:rPr>
              <w:t>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900" w:type="dxa"/>
          </w:tcPr>
          <w:p>
            <w:pPr>
              <w:pStyle w:val="9"/>
              <w:spacing w:line="430" w:lineRule="exact"/>
              <w:ind w:left="50"/>
              <w:rPr>
                <w:sz w:val="34"/>
              </w:rPr>
            </w:pPr>
            <w:r>
              <w:rPr>
                <w:sz w:val="34"/>
              </w:rPr>
              <w:t>息</w:t>
            </w:r>
          </w:p>
        </w:tc>
        <w:tc>
          <w:tcPr>
            <w:tcW w:w="1420" w:type="dxa"/>
          </w:tcPr>
          <w:p>
            <w:pPr>
              <w:pStyle w:val="9"/>
              <w:spacing w:line="430" w:lineRule="exact"/>
              <w:ind w:right="59"/>
              <w:jc w:val="center"/>
              <w:rPr>
                <w:sz w:val="34"/>
              </w:rPr>
            </w:pPr>
            <w:r>
              <w:rPr>
                <w:sz w:val="34"/>
              </w:rPr>
              <w:t>生</w:t>
            </w:r>
          </w:p>
        </w:tc>
        <w:tc>
          <w:tcPr>
            <w:tcW w:w="1480" w:type="dxa"/>
          </w:tcPr>
          <w:p>
            <w:pPr>
              <w:pStyle w:val="9"/>
              <w:spacing w:line="430" w:lineRule="exact"/>
              <w:jc w:val="center"/>
              <w:rPr>
                <w:sz w:val="34"/>
              </w:rPr>
            </w:pPr>
            <w:r>
              <w:rPr>
                <w:sz w:val="34"/>
              </w:rPr>
              <w:t>课</w:t>
            </w:r>
          </w:p>
        </w:tc>
        <w:tc>
          <w:tcPr>
            <w:tcW w:w="960" w:type="dxa"/>
          </w:tcPr>
          <w:p>
            <w:pPr>
              <w:pStyle w:val="9"/>
              <w:spacing w:line="430" w:lineRule="exact"/>
              <w:ind w:right="49"/>
              <w:jc w:val="right"/>
              <w:rPr>
                <w:sz w:val="34"/>
              </w:rPr>
            </w:pPr>
            <w:r>
              <w:rPr>
                <w:sz w:val="34"/>
              </w:rPr>
              <w:t>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43" w:hRule="atLeast"/>
        </w:trPr>
        <w:tc>
          <w:tcPr>
            <w:tcW w:w="900" w:type="dxa"/>
          </w:tcPr>
          <w:p>
            <w:pPr>
              <w:pStyle w:val="9"/>
              <w:spacing w:line="436" w:lineRule="exact"/>
              <w:ind w:left="50"/>
              <w:rPr>
                <w:sz w:val="34"/>
              </w:rPr>
            </w:pPr>
            <w:r>
              <w:rPr>
                <w:sz w:val="34"/>
              </w:rPr>
              <w:t>查</w:t>
            </w:r>
          </w:p>
          <w:p>
            <w:pPr>
              <w:pStyle w:val="9"/>
              <w:spacing w:line="388" w:lineRule="exact"/>
              <w:ind w:left="50"/>
              <w:rPr>
                <w:sz w:val="34"/>
              </w:rPr>
            </w:pPr>
            <w:r>
              <w:rPr>
                <w:sz w:val="34"/>
              </w:rPr>
              <w:t>看</w:t>
            </w:r>
          </w:p>
        </w:tc>
        <w:tc>
          <w:tcPr>
            <w:tcW w:w="1420" w:type="dxa"/>
          </w:tcPr>
          <w:p>
            <w:pPr>
              <w:pStyle w:val="9"/>
              <w:spacing w:line="436" w:lineRule="exact"/>
              <w:ind w:right="59"/>
              <w:jc w:val="center"/>
              <w:rPr>
                <w:sz w:val="34"/>
              </w:rPr>
            </w:pPr>
            <w:r>
              <w:rPr>
                <w:sz w:val="34"/>
              </w:rPr>
              <w:t>成</w:t>
            </w:r>
          </w:p>
          <w:p>
            <w:pPr>
              <w:pStyle w:val="9"/>
              <w:spacing w:line="388" w:lineRule="exact"/>
              <w:ind w:right="59"/>
              <w:jc w:val="center"/>
              <w:rPr>
                <w:sz w:val="34"/>
              </w:rPr>
            </w:pPr>
            <w:r>
              <w:rPr>
                <w:sz w:val="34"/>
              </w:rPr>
              <w:t>绩</w:t>
            </w:r>
          </w:p>
        </w:tc>
        <w:tc>
          <w:tcPr>
            <w:tcW w:w="1480" w:type="dxa"/>
          </w:tcPr>
          <w:p>
            <w:pPr>
              <w:pStyle w:val="9"/>
              <w:spacing w:line="436" w:lineRule="exact"/>
              <w:jc w:val="center"/>
              <w:rPr>
                <w:sz w:val="34"/>
              </w:rPr>
            </w:pPr>
            <w:r>
              <w:rPr>
                <w:sz w:val="34"/>
              </w:rPr>
              <w:t>计</w:t>
            </w:r>
          </w:p>
          <w:p>
            <w:pPr>
              <w:pStyle w:val="9"/>
              <w:spacing w:line="388" w:lineRule="exact"/>
              <w:jc w:val="center"/>
              <w:rPr>
                <w:sz w:val="34"/>
              </w:rPr>
            </w:pPr>
            <w:r>
              <w:rPr>
                <w:sz w:val="34"/>
              </w:rPr>
              <w:t>划</w:t>
            </w:r>
          </w:p>
        </w:tc>
        <w:tc>
          <w:tcPr>
            <w:tcW w:w="960" w:type="dxa"/>
          </w:tcPr>
          <w:p>
            <w:pPr>
              <w:pStyle w:val="9"/>
              <w:spacing w:line="464" w:lineRule="exact"/>
              <w:ind w:right="49"/>
              <w:jc w:val="right"/>
              <w:rPr>
                <w:sz w:val="34"/>
              </w:rPr>
            </w:pPr>
            <w:r>
              <w:rPr>
                <w:sz w:val="34"/>
              </w:rPr>
              <w:t>改</w:t>
            </w:r>
          </w:p>
        </w:tc>
      </w:tr>
    </w:tbl>
    <w:p>
      <w:pPr>
        <w:spacing w:after="0" w:line="464" w:lineRule="exact"/>
        <w:jc w:val="right"/>
        <w:rPr>
          <w:sz w:val="34"/>
        </w:rPr>
        <w:sectPr>
          <w:pgSz w:w="19680" w:h="25480"/>
          <w:pgMar w:top="2400" w:right="1600" w:bottom="280" w:left="1440" w:header="720" w:footer="720" w:gutter="0"/>
        </w:sectPr>
      </w:pPr>
    </w:p>
    <w:p>
      <w:pPr>
        <w:pStyle w:val="2"/>
        <w:spacing w:before="0"/>
        <w:rPr>
          <w:sz w:val="62"/>
        </w:rPr>
      </w:pPr>
      <w:r>
        <w:t>三、结构图</w:t>
      </w:r>
    </w:p>
    <w:p>
      <w:pPr>
        <w:pStyle w:val="4"/>
        <w:spacing w:before="10"/>
        <w:rPr>
          <w:sz w:val="52"/>
        </w:rPr>
      </w:pPr>
    </w:p>
    <w:p>
      <w:pPr>
        <w:pStyle w:val="4"/>
        <w:ind w:left="2320"/>
      </w:pPr>
      <w:r>
        <w:t>教务管理系统结构图：</w:t>
      </w:r>
    </w:p>
    <w:p>
      <w:pPr>
        <w:pStyle w:val="4"/>
        <w:ind w:left="2320"/>
      </w:pPr>
      <w:r>
        <w:drawing>
          <wp:inline distT="0" distB="0" distL="114300" distR="114300">
            <wp:extent cx="8928735" cy="5641340"/>
            <wp:effectExtent l="0" t="0" r="5715"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8928735" cy="5641340"/>
                    </a:xfrm>
                    <a:prstGeom prst="rect">
                      <a:avLst/>
                    </a:prstGeom>
                    <a:noFill/>
                    <a:ln>
                      <a:noFill/>
                    </a:ln>
                  </pic:spPr>
                </pic:pic>
              </a:graphicData>
            </a:graphic>
          </wp:inline>
        </w:drawing>
      </w:r>
    </w:p>
    <w:p>
      <w:pPr>
        <w:pStyle w:val="4"/>
        <w:rPr>
          <w:sz w:val="20"/>
        </w:rPr>
      </w:pPr>
    </w:p>
    <w:p>
      <w:pPr>
        <w:spacing w:after="0"/>
        <w:rPr>
          <w:sz w:val="20"/>
        </w:rPr>
        <w:sectPr>
          <w:pgSz w:w="19680" w:h="25480"/>
          <w:pgMar w:top="2380" w:right="1600" w:bottom="280" w:left="1440" w:header="720" w:footer="720" w:gutter="0"/>
        </w:sectPr>
      </w:pPr>
    </w:p>
    <w:p>
      <w:pPr>
        <w:pStyle w:val="4"/>
        <w:rPr>
          <w:sz w:val="20"/>
        </w:rPr>
      </w:pPr>
    </w:p>
    <w:p>
      <w:pPr>
        <w:spacing w:after="0"/>
        <w:jc w:val="right"/>
        <w:rPr>
          <w:sz w:val="18"/>
        </w:rPr>
        <w:sectPr>
          <w:type w:val="continuous"/>
          <w:pgSz w:w="19680" w:h="25480"/>
          <w:pgMar w:top="2460" w:right="1600" w:bottom="280" w:left="1440" w:header="720" w:footer="720" w:gutter="0"/>
          <w:cols w:equalWidth="0" w:num="2">
            <w:col w:w="9601" w:space="40"/>
            <w:col w:w="6999"/>
          </w:cols>
        </w:sectPr>
      </w:pPr>
    </w:p>
    <w:p>
      <w:pPr>
        <w:pStyle w:val="4"/>
        <w:spacing w:before="3"/>
        <w:rPr>
          <w:sz w:val="29"/>
        </w:rPr>
      </w:pPr>
    </w:p>
    <w:p>
      <w:pPr>
        <w:pStyle w:val="4"/>
        <w:spacing w:before="41"/>
        <w:ind w:left="1740"/>
      </w:pPr>
      <w:r>
        <w:t>学生管理系统结构图：</w:t>
      </w:r>
    </w:p>
    <w:p>
      <w:pPr>
        <w:pStyle w:val="4"/>
        <w:rPr>
          <w:sz w:val="20"/>
        </w:rPr>
      </w:pPr>
    </w:p>
    <w:p>
      <w:pPr>
        <w:pStyle w:val="4"/>
        <w:spacing w:before="8"/>
        <w:rPr>
          <w:sz w:val="23"/>
        </w:rPr>
      </w:pPr>
      <w:r>
        <w:drawing>
          <wp:inline distT="0" distB="0" distL="114300" distR="114300">
            <wp:extent cx="10548620" cy="5581650"/>
            <wp:effectExtent l="0" t="0" r="508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10548620" cy="5581650"/>
                    </a:xfrm>
                    <a:prstGeom prst="rect">
                      <a:avLst/>
                    </a:prstGeom>
                    <a:noFill/>
                    <a:ln>
                      <a:noFill/>
                    </a:ln>
                  </pic:spPr>
                </pic:pic>
              </a:graphicData>
            </a:graphic>
          </wp:inline>
        </w:drawing>
      </w:r>
    </w:p>
    <w:p>
      <w:pPr>
        <w:pStyle w:val="4"/>
        <w:rPr>
          <w:sz w:val="20"/>
        </w:rPr>
      </w:pPr>
    </w:p>
    <w:p>
      <w:pPr>
        <w:pStyle w:val="4"/>
        <w:spacing w:before="1"/>
        <w:rPr>
          <w:sz w:val="27"/>
        </w:rPr>
      </w:pPr>
    </w:p>
    <w:p>
      <w:pPr>
        <w:pStyle w:val="4"/>
        <w:spacing w:before="41"/>
        <w:ind w:left="2320"/>
      </w:pPr>
      <w:r>
        <w:t>教师管理系统结构图：</w:t>
      </w:r>
    </w:p>
    <w:p>
      <w:pPr>
        <w:pStyle w:val="4"/>
        <w:rPr>
          <w:sz w:val="20"/>
        </w:rPr>
      </w:pPr>
      <w:r>
        <w:drawing>
          <wp:inline distT="0" distB="0" distL="114300" distR="114300">
            <wp:extent cx="10496550" cy="6381115"/>
            <wp:effectExtent l="0" t="0" r="0"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10496550" cy="6381115"/>
                    </a:xfrm>
                    <a:prstGeom prst="rect">
                      <a:avLst/>
                    </a:prstGeom>
                    <a:noFill/>
                    <a:ln>
                      <a:noFill/>
                    </a:ln>
                  </pic:spPr>
                </pic:pic>
              </a:graphicData>
            </a:graphic>
          </wp:inline>
        </w:drawing>
      </w:r>
    </w:p>
    <w:p>
      <w:pPr>
        <w:spacing w:after="0"/>
        <w:rPr>
          <w:sz w:val="17"/>
        </w:rPr>
        <w:sectPr>
          <w:pgSz w:w="19680" w:h="25480"/>
          <w:pgMar w:top="2460" w:right="1600" w:bottom="280" w:left="1440" w:header="720" w:footer="720" w:gutter="0"/>
        </w:sectPr>
      </w:pPr>
    </w:p>
    <w:p>
      <w:pPr>
        <w:pStyle w:val="4"/>
        <w:rPr>
          <w:sz w:val="20"/>
        </w:rPr>
      </w:pPr>
    </w:p>
    <w:p>
      <w:pPr>
        <w:pStyle w:val="4"/>
        <w:spacing w:before="8"/>
        <w:rPr>
          <w:sz w:val="19"/>
        </w:rPr>
      </w:pPr>
    </w:p>
    <w:p>
      <w:pPr>
        <w:pStyle w:val="2"/>
        <w:ind w:left="0" w:leftChars="0" w:firstLine="0" w:firstLineChars="0"/>
      </w:pPr>
      <w:r>
        <w:t>四、数据字典</w:t>
      </w:r>
    </w:p>
    <w:p>
      <w:pPr>
        <w:pStyle w:val="4"/>
        <w:rPr>
          <w:sz w:val="24"/>
        </w:rPr>
      </w:pPr>
      <w:r>
        <w:drawing>
          <wp:inline distT="0" distB="0" distL="114300" distR="114300">
            <wp:extent cx="9970770" cy="4544695"/>
            <wp:effectExtent l="0" t="0" r="11430" b="82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9970770" cy="4544695"/>
                    </a:xfrm>
                    <a:prstGeom prst="rect">
                      <a:avLst/>
                    </a:prstGeom>
                    <a:noFill/>
                    <a:ln>
                      <a:noFill/>
                    </a:ln>
                  </pic:spPr>
                </pic:pic>
              </a:graphicData>
            </a:graphic>
          </wp:inline>
        </w:drawing>
      </w:r>
    </w:p>
    <w:p>
      <w:pPr>
        <w:pStyle w:val="2"/>
        <w:ind w:left="0" w:leftChars="0" w:firstLine="0" w:firstLineChars="0"/>
        <w:rPr>
          <w:sz w:val="82"/>
        </w:rPr>
      </w:pPr>
      <w:r>
        <w:t>五、界面</w:t>
      </w:r>
    </w:p>
    <w:p>
      <w:pPr>
        <w:pStyle w:val="3"/>
        <w:numPr>
          <w:ilvl w:val="0"/>
          <w:numId w:val="1"/>
        </w:numPr>
        <w:tabs>
          <w:tab w:val="left" w:pos="2800"/>
        </w:tabs>
        <w:spacing w:before="0" w:after="0" w:line="240" w:lineRule="auto"/>
        <w:ind w:left="2800" w:right="0" w:hanging="380"/>
        <w:jc w:val="left"/>
        <w:rPr>
          <w:sz w:val="61"/>
        </w:rPr>
      </w:pPr>
      <w:r>
        <w:t>登陆界面</w:t>
      </w:r>
    </w:p>
    <w:p>
      <w:pPr>
        <w:pStyle w:val="4"/>
        <w:spacing w:line="360" w:lineRule="auto"/>
        <w:ind w:left="1440" w:right="2139" w:firstLine="880"/>
        <w:jc w:val="both"/>
      </w:pPr>
      <w:r>
        <w:t>该界面有用户名输入、密码输入和身份选择三项。由于该系统只是让该校学生与老师，所以不提供注册功能，只要成为该校的学生和老师就会分得一个账号和一个默认密码。</w:t>
      </w:r>
    </w:p>
    <w:p>
      <w:pPr>
        <w:pStyle w:val="4"/>
        <w:spacing w:before="9"/>
        <w:rPr>
          <w:sz w:val="32"/>
        </w:rPr>
      </w:pPr>
    </w:p>
    <w:p>
      <w:pPr>
        <w:pStyle w:val="3"/>
        <w:numPr>
          <w:ilvl w:val="0"/>
          <w:numId w:val="1"/>
        </w:numPr>
        <w:tabs>
          <w:tab w:val="left" w:pos="2800"/>
        </w:tabs>
        <w:spacing w:before="0" w:after="0" w:line="240" w:lineRule="auto"/>
        <w:ind w:left="2800" w:right="0" w:hanging="380"/>
        <w:jc w:val="left"/>
      </w:pPr>
      <w:r>
        <w:t>学生主页</w:t>
      </w:r>
    </w:p>
    <w:p>
      <w:pPr>
        <w:pStyle w:val="4"/>
        <w:spacing w:before="6"/>
        <w:rPr>
          <w:sz w:val="60"/>
        </w:rPr>
      </w:pPr>
    </w:p>
    <w:p>
      <w:pPr>
        <w:pStyle w:val="4"/>
        <w:tabs>
          <w:tab w:val="left" w:pos="8499"/>
        </w:tabs>
        <w:spacing w:line="360" w:lineRule="auto"/>
        <w:ind w:left="1440" w:right="1279" w:firstLine="880"/>
      </w:pPr>
      <w:r>
        <w:t>该页是学生登陆后默认显示的，</w:t>
      </w:r>
      <w:r>
        <w:tab/>
      </w:r>
      <w:r>
        <w:t>该页上有修改密码、</w:t>
      </w:r>
      <w:r>
        <w:rPr>
          <w:spacing w:val="30"/>
        </w:rPr>
        <w:t xml:space="preserve"> </w:t>
      </w:r>
      <w:r>
        <w:t>查看基本信息</w:t>
      </w:r>
      <w:r>
        <w:rPr>
          <w:spacing w:val="-18"/>
        </w:rPr>
        <w:t xml:space="preserve">， </w:t>
      </w:r>
      <w:r>
        <w:t>查看课表、查看成绩和选课这几个选项。</w:t>
      </w:r>
    </w:p>
    <w:p>
      <w:pPr>
        <w:pStyle w:val="4"/>
        <w:spacing w:before="2"/>
        <w:rPr>
          <w:sz w:val="34"/>
        </w:rPr>
      </w:pPr>
    </w:p>
    <w:p>
      <w:pPr>
        <w:pStyle w:val="3"/>
        <w:numPr>
          <w:ilvl w:val="1"/>
          <w:numId w:val="2"/>
        </w:numPr>
        <w:tabs>
          <w:tab w:val="left" w:pos="2599"/>
          <w:tab w:val="left" w:pos="2600"/>
        </w:tabs>
        <w:spacing w:before="1" w:after="0" w:line="240" w:lineRule="auto"/>
        <w:ind w:left="2600" w:right="0" w:hanging="860"/>
        <w:jc w:val="left"/>
      </w:pPr>
      <w:r>
        <w:t>修改密码</w:t>
      </w:r>
    </w:p>
    <w:p>
      <w:pPr>
        <w:pStyle w:val="4"/>
        <w:spacing w:before="5"/>
        <w:rPr>
          <w:sz w:val="60"/>
        </w:rPr>
      </w:pPr>
    </w:p>
    <w:p>
      <w:pPr>
        <w:pStyle w:val="4"/>
        <w:spacing w:line="350" w:lineRule="auto"/>
        <w:ind w:left="1440" w:right="2139" w:firstLine="880"/>
      </w:pPr>
      <w:r>
        <w:t>该界面有输入原密码，输入新密码，确认新密码，保存，取消和退出这几个选项。</w:t>
      </w:r>
    </w:p>
    <w:p>
      <w:pPr>
        <w:pStyle w:val="4"/>
        <w:spacing w:before="9"/>
        <w:rPr>
          <w:sz w:val="34"/>
        </w:rPr>
      </w:pPr>
    </w:p>
    <w:p>
      <w:pPr>
        <w:pStyle w:val="3"/>
        <w:numPr>
          <w:ilvl w:val="1"/>
          <w:numId w:val="2"/>
        </w:numPr>
        <w:tabs>
          <w:tab w:val="left" w:pos="2599"/>
          <w:tab w:val="left" w:pos="2600"/>
        </w:tabs>
        <w:spacing w:before="1" w:after="0" w:line="240" w:lineRule="auto"/>
        <w:ind w:left="2600" w:right="0" w:hanging="860"/>
        <w:jc w:val="left"/>
      </w:pPr>
      <w:r>
        <w:t>查看基本信息</w:t>
      </w:r>
    </w:p>
    <w:p>
      <w:pPr>
        <w:pStyle w:val="4"/>
        <w:spacing w:before="11"/>
        <w:rPr>
          <w:sz w:val="61"/>
        </w:rPr>
      </w:pPr>
    </w:p>
    <w:p>
      <w:pPr>
        <w:pStyle w:val="4"/>
        <w:spacing w:line="350" w:lineRule="auto"/>
        <w:ind w:left="1440" w:right="2319" w:firstLine="1120"/>
      </w:pPr>
      <w:r>
        <w:rPr>
          <w:spacing w:val="-1"/>
        </w:rPr>
        <w:t>该界面只有退出可共学生操作，其余显示的学生基本信息，如学</w:t>
      </w:r>
      <w:r>
        <w:t>生姓名，年龄，班级等只供查看。</w:t>
      </w:r>
    </w:p>
    <w:p>
      <w:pPr>
        <w:spacing w:after="0" w:line="350" w:lineRule="auto"/>
        <w:sectPr>
          <w:pgSz w:w="19680" w:h="25480"/>
          <w:pgMar w:top="2360" w:right="1600" w:bottom="280" w:left="1440" w:header="720" w:footer="720" w:gutter="0"/>
        </w:sectPr>
      </w:pPr>
    </w:p>
    <w:p>
      <w:pPr>
        <w:pStyle w:val="3"/>
        <w:numPr>
          <w:ilvl w:val="1"/>
          <w:numId w:val="2"/>
        </w:numPr>
        <w:tabs>
          <w:tab w:val="left" w:pos="2599"/>
          <w:tab w:val="left" w:pos="2600"/>
        </w:tabs>
        <w:spacing w:before="40" w:after="0" w:line="240" w:lineRule="auto"/>
        <w:ind w:left="2600" w:right="0" w:hanging="860"/>
        <w:jc w:val="left"/>
      </w:pPr>
      <w:r>
        <w:t>查看课表</w:t>
      </w:r>
    </w:p>
    <w:p>
      <w:pPr>
        <w:pStyle w:val="4"/>
        <w:spacing w:before="11"/>
        <w:rPr>
          <w:sz w:val="61"/>
        </w:rPr>
      </w:pPr>
    </w:p>
    <w:p>
      <w:pPr>
        <w:pStyle w:val="4"/>
        <w:spacing w:line="350" w:lineRule="auto"/>
        <w:ind w:left="1440" w:right="2319" w:firstLine="1120"/>
      </w:pPr>
      <w:r>
        <w:t>该界面只有退出可共学生操作，其余显示的学生课表内容只供查看，不许修改。</w:t>
      </w:r>
    </w:p>
    <w:p>
      <w:pPr>
        <w:pStyle w:val="4"/>
        <w:spacing w:before="4"/>
        <w:rPr>
          <w:sz w:val="33"/>
        </w:rPr>
      </w:pPr>
    </w:p>
    <w:p>
      <w:pPr>
        <w:pStyle w:val="3"/>
        <w:numPr>
          <w:ilvl w:val="1"/>
          <w:numId w:val="2"/>
        </w:numPr>
        <w:tabs>
          <w:tab w:val="left" w:pos="2480"/>
        </w:tabs>
        <w:spacing w:before="0" w:after="0" w:line="240" w:lineRule="auto"/>
        <w:ind w:left="2480" w:right="0" w:hanging="740"/>
        <w:jc w:val="left"/>
      </w:pPr>
      <w:r>
        <w:t>查看成绩</w:t>
      </w:r>
    </w:p>
    <w:p>
      <w:pPr>
        <w:pStyle w:val="4"/>
        <w:spacing w:before="5"/>
        <w:rPr>
          <w:sz w:val="60"/>
        </w:rPr>
      </w:pPr>
    </w:p>
    <w:p>
      <w:pPr>
        <w:pStyle w:val="4"/>
        <w:spacing w:line="360" w:lineRule="auto"/>
        <w:ind w:left="1440" w:right="2139" w:firstLine="880"/>
      </w:pPr>
      <w:r>
        <w:rPr>
          <w:spacing w:val="-1"/>
        </w:rPr>
        <w:t>当学生进入该界面后有查看该学期成绩，查看该学年成绩，查看在</w:t>
      </w:r>
      <w:r>
        <w:t>校成绩和退出几个选项。</w:t>
      </w:r>
    </w:p>
    <w:p>
      <w:pPr>
        <w:pStyle w:val="4"/>
        <w:spacing w:before="3"/>
        <w:rPr>
          <w:sz w:val="34"/>
        </w:rPr>
      </w:pPr>
    </w:p>
    <w:p>
      <w:pPr>
        <w:pStyle w:val="3"/>
        <w:numPr>
          <w:ilvl w:val="1"/>
          <w:numId w:val="2"/>
        </w:numPr>
        <w:tabs>
          <w:tab w:val="left" w:pos="2599"/>
          <w:tab w:val="left" w:pos="2600"/>
        </w:tabs>
        <w:spacing w:before="0" w:after="0" w:line="240" w:lineRule="auto"/>
        <w:ind w:left="2600" w:right="0" w:hanging="860"/>
        <w:jc w:val="left"/>
      </w:pPr>
      <w:r>
        <w:t>选课</w:t>
      </w:r>
    </w:p>
    <w:p>
      <w:pPr>
        <w:pStyle w:val="4"/>
        <w:spacing w:before="5"/>
        <w:rPr>
          <w:sz w:val="60"/>
        </w:rPr>
      </w:pPr>
    </w:p>
    <w:p>
      <w:pPr>
        <w:pStyle w:val="4"/>
        <w:tabs>
          <w:tab w:val="left" w:pos="13519"/>
        </w:tabs>
        <w:spacing w:before="1" w:line="360" w:lineRule="auto"/>
        <w:ind w:left="1440" w:right="1439" w:firstLine="880"/>
      </w:pPr>
      <w:r>
        <w:t>当学生进入该界面后会有保存、选择，取消和退出几个选项。其余   显示可以选择的课程（包括上课老师、上课时间，上课地点）</w:t>
      </w:r>
      <w:r>
        <w:tab/>
      </w:r>
      <w:r>
        <w:t>，学生</w:t>
      </w:r>
      <w:r>
        <w:rPr>
          <w:spacing w:val="-18"/>
        </w:rPr>
        <w:t>根</w:t>
      </w:r>
      <w:r>
        <w:t>据自己情况选课。</w:t>
      </w:r>
    </w:p>
    <w:p>
      <w:pPr>
        <w:pStyle w:val="4"/>
        <w:spacing w:before="9"/>
        <w:rPr>
          <w:sz w:val="32"/>
        </w:rPr>
      </w:pPr>
    </w:p>
    <w:p>
      <w:pPr>
        <w:pStyle w:val="3"/>
        <w:numPr>
          <w:ilvl w:val="0"/>
          <w:numId w:val="1"/>
        </w:numPr>
        <w:tabs>
          <w:tab w:val="left" w:pos="2160"/>
        </w:tabs>
        <w:spacing w:before="0" w:after="0" w:line="240" w:lineRule="auto"/>
        <w:ind w:left="2160" w:right="0" w:hanging="420"/>
        <w:jc w:val="left"/>
      </w:pPr>
      <w:r>
        <w:t>老师主页</w:t>
      </w:r>
    </w:p>
    <w:p>
      <w:pPr>
        <w:pStyle w:val="4"/>
        <w:spacing w:before="11"/>
        <w:rPr>
          <w:sz w:val="61"/>
        </w:rPr>
      </w:pPr>
    </w:p>
    <w:p>
      <w:pPr>
        <w:pStyle w:val="4"/>
        <w:tabs>
          <w:tab w:val="left" w:pos="8499"/>
        </w:tabs>
        <w:spacing w:before="1" w:line="343" w:lineRule="auto"/>
        <w:ind w:left="1440" w:right="1279" w:firstLine="1340"/>
      </w:pPr>
      <w:r>
        <w:t>该页是老师陆后默认显示的，</w:t>
      </w:r>
      <w:r>
        <w:tab/>
      </w:r>
      <w:r>
        <w:t>该页上有修改密码、</w:t>
      </w:r>
      <w:r>
        <w:rPr>
          <w:spacing w:val="30"/>
        </w:rPr>
        <w:t xml:space="preserve"> </w:t>
      </w:r>
      <w:r>
        <w:t>查看基本信息</w:t>
      </w:r>
      <w:r>
        <w:rPr>
          <w:spacing w:val="-18"/>
        </w:rPr>
        <w:t xml:space="preserve">， </w:t>
      </w:r>
      <w:r>
        <w:t>上传学生绩和上传授课计划这几个选项。</w:t>
      </w:r>
    </w:p>
    <w:p>
      <w:pPr>
        <w:pStyle w:val="4"/>
        <w:spacing w:before="2"/>
        <w:rPr>
          <w:sz w:val="37"/>
        </w:rPr>
      </w:pPr>
    </w:p>
    <w:p>
      <w:pPr>
        <w:pStyle w:val="3"/>
        <w:numPr>
          <w:ilvl w:val="1"/>
          <w:numId w:val="1"/>
        </w:numPr>
        <w:tabs>
          <w:tab w:val="left" w:pos="2480"/>
        </w:tabs>
        <w:spacing w:before="0" w:after="0" w:line="240" w:lineRule="auto"/>
        <w:ind w:left="2480" w:right="0" w:hanging="740"/>
        <w:jc w:val="left"/>
      </w:pPr>
      <w:r>
        <w:t>修改密码</w:t>
      </w:r>
    </w:p>
    <w:p>
      <w:pPr>
        <w:pStyle w:val="4"/>
        <w:spacing w:before="12"/>
        <w:rPr>
          <w:sz w:val="61"/>
        </w:rPr>
      </w:pPr>
    </w:p>
    <w:p>
      <w:pPr>
        <w:pStyle w:val="4"/>
        <w:spacing w:line="350" w:lineRule="auto"/>
        <w:ind w:left="1440" w:right="2319" w:firstLine="1120"/>
      </w:pPr>
      <w:r>
        <w:t>该界面有输入原密码，输入新密码，确认新密码，保存，取消和退出这几个选项。</w:t>
      </w:r>
    </w:p>
    <w:p>
      <w:pPr>
        <w:spacing w:after="0" w:line="350" w:lineRule="auto"/>
        <w:sectPr>
          <w:pgSz w:w="19680" w:h="25480"/>
          <w:pgMar w:top="2400" w:right="1600" w:bottom="280" w:left="1440" w:header="720" w:footer="720" w:gutter="0"/>
        </w:sectPr>
      </w:pPr>
    </w:p>
    <w:p>
      <w:pPr>
        <w:pStyle w:val="3"/>
        <w:numPr>
          <w:ilvl w:val="1"/>
          <w:numId w:val="1"/>
        </w:numPr>
        <w:tabs>
          <w:tab w:val="left" w:pos="2480"/>
        </w:tabs>
        <w:spacing w:before="40" w:after="0" w:line="240" w:lineRule="auto"/>
        <w:ind w:left="2480" w:right="0" w:hanging="740"/>
        <w:jc w:val="left"/>
      </w:pPr>
      <w:r>
        <w:t>查看基本信息</w:t>
      </w:r>
    </w:p>
    <w:p>
      <w:pPr>
        <w:pStyle w:val="4"/>
        <w:spacing w:before="11"/>
        <w:rPr>
          <w:sz w:val="61"/>
        </w:rPr>
      </w:pPr>
    </w:p>
    <w:p>
      <w:pPr>
        <w:pStyle w:val="4"/>
        <w:spacing w:line="355" w:lineRule="auto"/>
        <w:ind w:left="1440" w:right="2179" w:firstLine="1120"/>
        <w:jc w:val="both"/>
      </w:pPr>
      <w:r>
        <w:t>该界面只有退出可共老师作，其余显示的老师基本信息，如：老师姓名，老师性别，年龄，所教课程，所在学院等等，这些信息只能观看，不能修改。</w:t>
      </w:r>
    </w:p>
    <w:p>
      <w:pPr>
        <w:pStyle w:val="4"/>
        <w:spacing w:before="5"/>
        <w:rPr>
          <w:sz w:val="32"/>
        </w:rPr>
      </w:pPr>
    </w:p>
    <w:p>
      <w:pPr>
        <w:pStyle w:val="3"/>
        <w:numPr>
          <w:ilvl w:val="1"/>
          <w:numId w:val="1"/>
        </w:numPr>
        <w:tabs>
          <w:tab w:val="left" w:pos="2480"/>
        </w:tabs>
        <w:spacing w:before="0" w:after="0" w:line="240" w:lineRule="auto"/>
        <w:ind w:left="2480" w:right="0" w:hanging="740"/>
        <w:jc w:val="left"/>
      </w:pPr>
      <w:r>
        <w:t>上传学生成绩</w:t>
      </w:r>
    </w:p>
    <w:p>
      <w:pPr>
        <w:pStyle w:val="4"/>
        <w:spacing w:before="5"/>
        <w:rPr>
          <w:sz w:val="60"/>
        </w:rPr>
      </w:pPr>
    </w:p>
    <w:p>
      <w:pPr>
        <w:pStyle w:val="4"/>
        <w:spacing w:before="1" w:line="360" w:lineRule="auto"/>
        <w:ind w:left="1440" w:right="2139" w:firstLine="880"/>
      </w:pPr>
      <w:r>
        <w:t>该界面有课程号，课程名，学生姓名，学生学号，成绩，保存，取消，退出等选项。</w:t>
      </w:r>
    </w:p>
    <w:p>
      <w:pPr>
        <w:pStyle w:val="4"/>
        <w:spacing w:before="2"/>
        <w:rPr>
          <w:sz w:val="34"/>
        </w:rPr>
      </w:pPr>
    </w:p>
    <w:p>
      <w:pPr>
        <w:pStyle w:val="3"/>
        <w:numPr>
          <w:ilvl w:val="1"/>
          <w:numId w:val="1"/>
        </w:numPr>
        <w:tabs>
          <w:tab w:val="left" w:pos="2480"/>
        </w:tabs>
        <w:spacing w:before="0" w:after="0" w:line="240" w:lineRule="auto"/>
        <w:ind w:left="2480" w:right="0" w:hanging="740"/>
        <w:jc w:val="left"/>
      </w:pPr>
      <w:r>
        <w:t>上传授课计划</w:t>
      </w:r>
    </w:p>
    <w:p>
      <w:pPr>
        <w:pStyle w:val="4"/>
        <w:spacing w:before="6"/>
        <w:rPr>
          <w:sz w:val="60"/>
        </w:rPr>
      </w:pPr>
    </w:p>
    <w:p>
      <w:pPr>
        <w:pStyle w:val="4"/>
        <w:spacing w:line="360" w:lineRule="auto"/>
        <w:ind w:left="1440" w:right="1159" w:firstLine="880"/>
      </w:pPr>
      <w:r>
        <w:t>该界面有课程号， 课程名， 上课时间， 上课地点， 老师姓名， 保存， 取消和退出几个选项。</w:t>
      </w:r>
    </w:p>
    <w:p>
      <w:pPr>
        <w:pStyle w:val="4"/>
        <w:spacing w:before="10"/>
        <w:rPr>
          <w:sz w:val="32"/>
        </w:rPr>
      </w:pPr>
    </w:p>
    <w:p>
      <w:pPr>
        <w:pStyle w:val="3"/>
        <w:numPr>
          <w:ilvl w:val="0"/>
          <w:numId w:val="1"/>
        </w:numPr>
        <w:tabs>
          <w:tab w:val="left" w:pos="2800"/>
        </w:tabs>
        <w:spacing w:before="0" w:after="0" w:line="240" w:lineRule="auto"/>
        <w:ind w:left="2800" w:right="0" w:hanging="380"/>
        <w:jc w:val="left"/>
      </w:pPr>
      <w:r>
        <w:t>管理员</w:t>
      </w:r>
    </w:p>
    <w:p>
      <w:pPr>
        <w:pStyle w:val="4"/>
        <w:spacing w:before="6"/>
        <w:rPr>
          <w:sz w:val="60"/>
        </w:rPr>
      </w:pPr>
    </w:p>
    <w:p>
      <w:pPr>
        <w:pStyle w:val="4"/>
        <w:tabs>
          <w:tab w:val="left" w:pos="10379"/>
        </w:tabs>
        <w:spacing w:line="350" w:lineRule="auto"/>
        <w:ind w:left="1440" w:right="1639" w:firstLine="880"/>
      </w:pPr>
      <w:r>
        <w:t>该界面是管理员进入后默认显示的界面，</w:t>
      </w:r>
      <w:r>
        <w:tab/>
      </w:r>
      <w:r>
        <w:t>该界面有学生基本信息</w:t>
      </w:r>
      <w:r>
        <w:rPr>
          <w:spacing w:val="-18"/>
        </w:rPr>
        <w:t>录</w:t>
      </w:r>
      <w:r>
        <w:t>入，老师基本信息录入，信息修改，信息删除和退出。</w:t>
      </w:r>
    </w:p>
    <w:p>
      <w:pPr>
        <w:pStyle w:val="4"/>
        <w:spacing w:before="1"/>
        <w:rPr>
          <w:sz w:val="36"/>
        </w:rPr>
      </w:pPr>
    </w:p>
    <w:p>
      <w:pPr>
        <w:pStyle w:val="3"/>
        <w:numPr>
          <w:ilvl w:val="1"/>
          <w:numId w:val="3"/>
        </w:numPr>
        <w:tabs>
          <w:tab w:val="left" w:pos="2480"/>
        </w:tabs>
        <w:spacing w:before="0" w:after="0" w:line="240" w:lineRule="auto"/>
        <w:ind w:left="2480" w:right="0" w:hanging="740"/>
        <w:jc w:val="left"/>
      </w:pPr>
      <w:r>
        <w:t>学生基本信息录入</w:t>
      </w:r>
    </w:p>
    <w:p>
      <w:pPr>
        <w:pStyle w:val="4"/>
        <w:spacing w:before="6"/>
        <w:rPr>
          <w:sz w:val="60"/>
        </w:rPr>
      </w:pPr>
    </w:p>
    <w:p>
      <w:pPr>
        <w:pStyle w:val="4"/>
        <w:tabs>
          <w:tab w:val="left" w:pos="12619"/>
        </w:tabs>
        <w:spacing w:line="360" w:lineRule="auto"/>
        <w:ind w:left="1440" w:right="1499" w:firstLine="880"/>
      </w:pPr>
      <w:r>
        <w:t>当管理员进入该界面后就对学生的基本信息进行录入</w:t>
      </w:r>
      <w:r>
        <w:tab/>
      </w:r>
      <w:r>
        <w:t>（包括学生</w:t>
      </w:r>
      <w:r>
        <w:rPr>
          <w:spacing w:val="-18"/>
        </w:rPr>
        <w:t>姓</w:t>
      </w:r>
      <w:r>
        <w:t>名，性别，年龄，家庭地址，学号等等）</w:t>
      </w:r>
    </w:p>
    <w:p>
      <w:pPr>
        <w:spacing w:after="0" w:line="360" w:lineRule="auto"/>
        <w:sectPr>
          <w:pgSz w:w="19680" w:h="25480"/>
          <w:pgMar w:top="2400" w:right="1600" w:bottom="280" w:left="1440" w:header="720" w:footer="720" w:gutter="0"/>
        </w:sectPr>
      </w:pPr>
    </w:p>
    <w:p>
      <w:pPr>
        <w:pStyle w:val="3"/>
        <w:numPr>
          <w:ilvl w:val="1"/>
          <w:numId w:val="3"/>
        </w:numPr>
        <w:tabs>
          <w:tab w:val="left" w:pos="2480"/>
        </w:tabs>
        <w:spacing w:before="40" w:after="0" w:line="240" w:lineRule="auto"/>
        <w:ind w:left="2480" w:right="0" w:hanging="740"/>
        <w:jc w:val="left"/>
      </w:pPr>
      <w:r>
        <w:t>老师基本信息录入</w:t>
      </w:r>
    </w:p>
    <w:p>
      <w:pPr>
        <w:pStyle w:val="4"/>
        <w:spacing w:before="5"/>
        <w:rPr>
          <w:sz w:val="60"/>
        </w:rPr>
      </w:pPr>
    </w:p>
    <w:p>
      <w:pPr>
        <w:pStyle w:val="4"/>
        <w:tabs>
          <w:tab w:val="left" w:pos="10219"/>
          <w:tab w:val="left" w:pos="12619"/>
        </w:tabs>
        <w:spacing w:line="360" w:lineRule="auto"/>
        <w:ind w:left="1440" w:right="1499" w:firstLine="880"/>
      </w:pPr>
      <w:r>
        <w:t>当管理员进入该界面后就对老师的基本信息进行录入</w:t>
      </w:r>
      <w:r>
        <w:tab/>
      </w:r>
      <w:r>
        <w:t>（包括老师</w:t>
      </w:r>
      <w:r>
        <w:rPr>
          <w:spacing w:val="-18"/>
        </w:rPr>
        <w:t>姓</w:t>
      </w:r>
      <w:r>
        <w:t>名，性别，年龄，所教课程，所在学院等等）</w:t>
      </w:r>
      <w:r>
        <w:tab/>
      </w:r>
      <w:r>
        <w:t>。</w:t>
      </w:r>
    </w:p>
    <w:p>
      <w:pPr>
        <w:pStyle w:val="4"/>
        <w:spacing w:before="5"/>
        <w:rPr>
          <w:sz w:val="31"/>
        </w:rPr>
      </w:pPr>
    </w:p>
    <w:p>
      <w:pPr>
        <w:pStyle w:val="3"/>
        <w:numPr>
          <w:ilvl w:val="1"/>
          <w:numId w:val="3"/>
        </w:numPr>
        <w:tabs>
          <w:tab w:val="left" w:pos="2480"/>
        </w:tabs>
        <w:spacing w:before="0" w:after="0" w:line="240" w:lineRule="auto"/>
        <w:ind w:left="2480" w:right="0" w:hanging="740"/>
        <w:jc w:val="left"/>
      </w:pPr>
      <w:r>
        <w:t>信息修改</w:t>
      </w:r>
    </w:p>
    <w:p>
      <w:pPr>
        <w:pStyle w:val="4"/>
        <w:spacing w:before="5"/>
        <w:rPr>
          <w:sz w:val="60"/>
        </w:rPr>
      </w:pPr>
    </w:p>
    <w:p>
      <w:pPr>
        <w:pStyle w:val="4"/>
        <w:spacing w:line="360" w:lineRule="auto"/>
        <w:ind w:left="1440" w:right="2559" w:firstLine="880"/>
      </w:pPr>
      <w:r>
        <w:t>当学生和老师的基本信息发生变化后管理员进入该界面对学生或老师的基本信息进行修改。</w:t>
      </w:r>
    </w:p>
    <w:p>
      <w:pPr>
        <w:pStyle w:val="4"/>
        <w:spacing w:before="3"/>
        <w:rPr>
          <w:sz w:val="34"/>
        </w:rPr>
      </w:pPr>
    </w:p>
    <w:p>
      <w:pPr>
        <w:pStyle w:val="3"/>
        <w:numPr>
          <w:ilvl w:val="1"/>
          <w:numId w:val="3"/>
        </w:numPr>
        <w:tabs>
          <w:tab w:val="left" w:pos="2480"/>
        </w:tabs>
        <w:spacing w:before="0" w:after="0" w:line="240" w:lineRule="auto"/>
        <w:ind w:left="2480" w:right="0" w:hanging="740"/>
        <w:jc w:val="left"/>
      </w:pPr>
      <w:r>
        <w:t>信息删除</w:t>
      </w:r>
    </w:p>
    <w:p>
      <w:pPr>
        <w:pStyle w:val="4"/>
        <w:spacing w:before="5"/>
        <w:rPr>
          <w:sz w:val="60"/>
        </w:rPr>
      </w:pPr>
    </w:p>
    <w:p>
      <w:pPr>
        <w:pStyle w:val="4"/>
        <w:spacing w:before="1" w:line="360" w:lineRule="auto"/>
        <w:ind w:left="1440" w:right="2559" w:firstLine="880"/>
      </w:pPr>
      <w:r>
        <w:t>当学生或老师离开学校后管理员就要进入该界面对离开学校的老师或学生的信息进行删除</w:t>
      </w:r>
    </w:p>
    <w:sectPr>
      <w:pgSz w:w="19680" w:h="25480"/>
      <w:pgMar w:top="2400" w:right="1600" w:bottom="280" w:left="14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PMingLiU">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2"/>
      <w:numFmt w:val="decimal"/>
      <w:lvlText w:val="%1"/>
      <w:lvlJc w:val="left"/>
      <w:pPr>
        <w:ind w:left="2600" w:hanging="860"/>
        <w:jc w:val="left"/>
      </w:pPr>
      <w:rPr>
        <w:rFonts w:hint="default"/>
        <w:lang w:val="zh-CN" w:eastAsia="zh-CN" w:bidi="zh-CN"/>
      </w:rPr>
    </w:lvl>
    <w:lvl w:ilvl="1" w:tentative="0">
      <w:start w:val="1"/>
      <w:numFmt w:val="decimal"/>
      <w:lvlText w:val="%1.%2"/>
      <w:lvlJc w:val="left"/>
      <w:pPr>
        <w:ind w:left="2600" w:hanging="860"/>
        <w:jc w:val="left"/>
      </w:pPr>
      <w:rPr>
        <w:rFonts w:hint="default" w:ascii="Arial" w:hAnsi="Arial" w:eastAsia="Arial" w:cs="Arial"/>
        <w:b/>
        <w:bCs/>
        <w:spacing w:val="-1"/>
        <w:w w:val="100"/>
        <w:sz w:val="44"/>
        <w:szCs w:val="44"/>
        <w:lang w:val="zh-CN" w:eastAsia="zh-CN" w:bidi="zh-CN"/>
      </w:rPr>
    </w:lvl>
    <w:lvl w:ilvl="2" w:tentative="0">
      <w:start w:val="0"/>
      <w:numFmt w:val="bullet"/>
      <w:lvlText w:val="•"/>
      <w:lvlJc w:val="left"/>
      <w:pPr>
        <w:ind w:left="5408" w:hanging="860"/>
      </w:pPr>
      <w:rPr>
        <w:rFonts w:hint="default"/>
        <w:lang w:val="zh-CN" w:eastAsia="zh-CN" w:bidi="zh-CN"/>
      </w:rPr>
    </w:lvl>
    <w:lvl w:ilvl="3" w:tentative="0">
      <w:start w:val="0"/>
      <w:numFmt w:val="bullet"/>
      <w:lvlText w:val="•"/>
      <w:lvlJc w:val="left"/>
      <w:pPr>
        <w:ind w:left="6812" w:hanging="860"/>
      </w:pPr>
      <w:rPr>
        <w:rFonts w:hint="default"/>
        <w:lang w:val="zh-CN" w:eastAsia="zh-CN" w:bidi="zh-CN"/>
      </w:rPr>
    </w:lvl>
    <w:lvl w:ilvl="4" w:tentative="0">
      <w:start w:val="0"/>
      <w:numFmt w:val="bullet"/>
      <w:lvlText w:val="•"/>
      <w:lvlJc w:val="left"/>
      <w:pPr>
        <w:ind w:left="8216" w:hanging="860"/>
      </w:pPr>
      <w:rPr>
        <w:rFonts w:hint="default"/>
        <w:lang w:val="zh-CN" w:eastAsia="zh-CN" w:bidi="zh-CN"/>
      </w:rPr>
    </w:lvl>
    <w:lvl w:ilvl="5" w:tentative="0">
      <w:start w:val="0"/>
      <w:numFmt w:val="bullet"/>
      <w:lvlText w:val="•"/>
      <w:lvlJc w:val="left"/>
      <w:pPr>
        <w:ind w:left="9620" w:hanging="860"/>
      </w:pPr>
      <w:rPr>
        <w:rFonts w:hint="default"/>
        <w:lang w:val="zh-CN" w:eastAsia="zh-CN" w:bidi="zh-CN"/>
      </w:rPr>
    </w:lvl>
    <w:lvl w:ilvl="6" w:tentative="0">
      <w:start w:val="0"/>
      <w:numFmt w:val="bullet"/>
      <w:lvlText w:val="•"/>
      <w:lvlJc w:val="left"/>
      <w:pPr>
        <w:ind w:left="11024" w:hanging="860"/>
      </w:pPr>
      <w:rPr>
        <w:rFonts w:hint="default"/>
        <w:lang w:val="zh-CN" w:eastAsia="zh-CN" w:bidi="zh-CN"/>
      </w:rPr>
    </w:lvl>
    <w:lvl w:ilvl="7" w:tentative="0">
      <w:start w:val="0"/>
      <w:numFmt w:val="bullet"/>
      <w:lvlText w:val="•"/>
      <w:lvlJc w:val="left"/>
      <w:pPr>
        <w:ind w:left="12428" w:hanging="860"/>
      </w:pPr>
      <w:rPr>
        <w:rFonts w:hint="default"/>
        <w:lang w:val="zh-CN" w:eastAsia="zh-CN" w:bidi="zh-CN"/>
      </w:rPr>
    </w:lvl>
    <w:lvl w:ilvl="8" w:tentative="0">
      <w:start w:val="0"/>
      <w:numFmt w:val="bullet"/>
      <w:lvlText w:val="•"/>
      <w:lvlJc w:val="left"/>
      <w:pPr>
        <w:ind w:left="13832" w:hanging="860"/>
      </w:pPr>
      <w:rPr>
        <w:rFonts w:hint="default"/>
        <w:lang w:val="zh-CN" w:eastAsia="zh-CN" w:bidi="zh-CN"/>
      </w:rPr>
    </w:lvl>
  </w:abstractNum>
  <w:abstractNum w:abstractNumId="1">
    <w:nsid w:val="0053208E"/>
    <w:multiLevelType w:val="multilevel"/>
    <w:tmpl w:val="0053208E"/>
    <w:lvl w:ilvl="0" w:tentative="0">
      <w:start w:val="1"/>
      <w:numFmt w:val="decimal"/>
      <w:lvlText w:val="%1."/>
      <w:lvlJc w:val="left"/>
      <w:pPr>
        <w:ind w:left="2800" w:hanging="380"/>
        <w:jc w:val="right"/>
      </w:pPr>
      <w:rPr>
        <w:rFonts w:hint="default" w:ascii="Arial" w:hAnsi="Arial" w:eastAsia="Arial" w:cs="Arial"/>
        <w:spacing w:val="-1"/>
        <w:w w:val="100"/>
        <w:sz w:val="42"/>
        <w:szCs w:val="42"/>
        <w:lang w:val="zh-CN" w:eastAsia="zh-CN" w:bidi="zh-CN"/>
      </w:rPr>
    </w:lvl>
    <w:lvl w:ilvl="1" w:tentative="0">
      <w:start w:val="1"/>
      <w:numFmt w:val="decimal"/>
      <w:lvlText w:val="%1.%2"/>
      <w:lvlJc w:val="left"/>
      <w:pPr>
        <w:ind w:left="2480" w:hanging="740"/>
        <w:jc w:val="left"/>
      </w:pPr>
      <w:rPr>
        <w:rFonts w:hint="default" w:ascii="Arial" w:hAnsi="Arial" w:eastAsia="Arial" w:cs="Arial"/>
        <w:b/>
        <w:bCs/>
        <w:spacing w:val="-1"/>
        <w:w w:val="100"/>
        <w:sz w:val="44"/>
        <w:szCs w:val="44"/>
        <w:lang w:val="zh-CN" w:eastAsia="zh-CN" w:bidi="zh-CN"/>
      </w:rPr>
    </w:lvl>
    <w:lvl w:ilvl="2" w:tentative="0">
      <w:start w:val="0"/>
      <w:numFmt w:val="bullet"/>
      <w:lvlText w:val="•"/>
      <w:lvlJc w:val="left"/>
      <w:pPr>
        <w:ind w:left="4337" w:hanging="740"/>
      </w:pPr>
      <w:rPr>
        <w:rFonts w:hint="default"/>
        <w:lang w:val="zh-CN" w:eastAsia="zh-CN" w:bidi="zh-CN"/>
      </w:rPr>
    </w:lvl>
    <w:lvl w:ilvl="3" w:tentative="0">
      <w:start w:val="0"/>
      <w:numFmt w:val="bullet"/>
      <w:lvlText w:val="•"/>
      <w:lvlJc w:val="left"/>
      <w:pPr>
        <w:ind w:left="5875" w:hanging="740"/>
      </w:pPr>
      <w:rPr>
        <w:rFonts w:hint="default"/>
        <w:lang w:val="zh-CN" w:eastAsia="zh-CN" w:bidi="zh-CN"/>
      </w:rPr>
    </w:lvl>
    <w:lvl w:ilvl="4" w:tentative="0">
      <w:start w:val="0"/>
      <w:numFmt w:val="bullet"/>
      <w:lvlText w:val="•"/>
      <w:lvlJc w:val="left"/>
      <w:pPr>
        <w:ind w:left="7413" w:hanging="740"/>
      </w:pPr>
      <w:rPr>
        <w:rFonts w:hint="default"/>
        <w:lang w:val="zh-CN" w:eastAsia="zh-CN" w:bidi="zh-CN"/>
      </w:rPr>
    </w:lvl>
    <w:lvl w:ilvl="5" w:tentative="0">
      <w:start w:val="0"/>
      <w:numFmt w:val="bullet"/>
      <w:lvlText w:val="•"/>
      <w:lvlJc w:val="left"/>
      <w:pPr>
        <w:ind w:left="8951" w:hanging="740"/>
      </w:pPr>
      <w:rPr>
        <w:rFonts w:hint="default"/>
        <w:lang w:val="zh-CN" w:eastAsia="zh-CN" w:bidi="zh-CN"/>
      </w:rPr>
    </w:lvl>
    <w:lvl w:ilvl="6" w:tentative="0">
      <w:start w:val="0"/>
      <w:numFmt w:val="bullet"/>
      <w:lvlText w:val="•"/>
      <w:lvlJc w:val="left"/>
      <w:pPr>
        <w:ind w:left="10488" w:hanging="740"/>
      </w:pPr>
      <w:rPr>
        <w:rFonts w:hint="default"/>
        <w:lang w:val="zh-CN" w:eastAsia="zh-CN" w:bidi="zh-CN"/>
      </w:rPr>
    </w:lvl>
    <w:lvl w:ilvl="7" w:tentative="0">
      <w:start w:val="0"/>
      <w:numFmt w:val="bullet"/>
      <w:lvlText w:val="•"/>
      <w:lvlJc w:val="left"/>
      <w:pPr>
        <w:ind w:left="12026" w:hanging="740"/>
      </w:pPr>
      <w:rPr>
        <w:rFonts w:hint="default"/>
        <w:lang w:val="zh-CN" w:eastAsia="zh-CN" w:bidi="zh-CN"/>
      </w:rPr>
    </w:lvl>
    <w:lvl w:ilvl="8" w:tentative="0">
      <w:start w:val="0"/>
      <w:numFmt w:val="bullet"/>
      <w:lvlText w:val="•"/>
      <w:lvlJc w:val="left"/>
      <w:pPr>
        <w:ind w:left="13564" w:hanging="740"/>
      </w:pPr>
      <w:rPr>
        <w:rFonts w:hint="default"/>
        <w:lang w:val="zh-CN" w:eastAsia="zh-CN" w:bidi="zh-CN"/>
      </w:rPr>
    </w:lvl>
  </w:abstractNum>
  <w:abstractNum w:abstractNumId="2">
    <w:nsid w:val="59ADCABA"/>
    <w:multiLevelType w:val="multilevel"/>
    <w:tmpl w:val="59ADCABA"/>
    <w:lvl w:ilvl="0" w:tentative="0">
      <w:start w:val="4"/>
      <w:numFmt w:val="decimal"/>
      <w:lvlText w:val="%1"/>
      <w:lvlJc w:val="left"/>
      <w:pPr>
        <w:ind w:left="2480" w:hanging="740"/>
        <w:jc w:val="left"/>
      </w:pPr>
      <w:rPr>
        <w:rFonts w:hint="default"/>
        <w:lang w:val="zh-CN" w:eastAsia="zh-CN" w:bidi="zh-CN"/>
      </w:rPr>
    </w:lvl>
    <w:lvl w:ilvl="1" w:tentative="0">
      <w:start w:val="1"/>
      <w:numFmt w:val="decimal"/>
      <w:lvlText w:val="%1.%2"/>
      <w:lvlJc w:val="left"/>
      <w:pPr>
        <w:ind w:left="2480" w:hanging="740"/>
        <w:jc w:val="left"/>
      </w:pPr>
      <w:rPr>
        <w:rFonts w:hint="default" w:ascii="Arial" w:hAnsi="Arial" w:eastAsia="Arial" w:cs="Arial"/>
        <w:b/>
        <w:bCs/>
        <w:spacing w:val="-1"/>
        <w:w w:val="100"/>
        <w:sz w:val="44"/>
        <w:szCs w:val="44"/>
        <w:lang w:val="zh-CN" w:eastAsia="zh-CN" w:bidi="zh-CN"/>
      </w:rPr>
    </w:lvl>
    <w:lvl w:ilvl="2" w:tentative="0">
      <w:start w:val="0"/>
      <w:numFmt w:val="bullet"/>
      <w:lvlText w:val="•"/>
      <w:lvlJc w:val="left"/>
      <w:pPr>
        <w:ind w:left="5312" w:hanging="740"/>
      </w:pPr>
      <w:rPr>
        <w:rFonts w:hint="default"/>
        <w:lang w:val="zh-CN" w:eastAsia="zh-CN" w:bidi="zh-CN"/>
      </w:rPr>
    </w:lvl>
    <w:lvl w:ilvl="3" w:tentative="0">
      <w:start w:val="0"/>
      <w:numFmt w:val="bullet"/>
      <w:lvlText w:val="•"/>
      <w:lvlJc w:val="left"/>
      <w:pPr>
        <w:ind w:left="6728" w:hanging="740"/>
      </w:pPr>
      <w:rPr>
        <w:rFonts w:hint="default"/>
        <w:lang w:val="zh-CN" w:eastAsia="zh-CN" w:bidi="zh-CN"/>
      </w:rPr>
    </w:lvl>
    <w:lvl w:ilvl="4" w:tentative="0">
      <w:start w:val="0"/>
      <w:numFmt w:val="bullet"/>
      <w:lvlText w:val="•"/>
      <w:lvlJc w:val="left"/>
      <w:pPr>
        <w:ind w:left="8144" w:hanging="740"/>
      </w:pPr>
      <w:rPr>
        <w:rFonts w:hint="default"/>
        <w:lang w:val="zh-CN" w:eastAsia="zh-CN" w:bidi="zh-CN"/>
      </w:rPr>
    </w:lvl>
    <w:lvl w:ilvl="5" w:tentative="0">
      <w:start w:val="0"/>
      <w:numFmt w:val="bullet"/>
      <w:lvlText w:val="•"/>
      <w:lvlJc w:val="left"/>
      <w:pPr>
        <w:ind w:left="9560" w:hanging="740"/>
      </w:pPr>
      <w:rPr>
        <w:rFonts w:hint="default"/>
        <w:lang w:val="zh-CN" w:eastAsia="zh-CN" w:bidi="zh-CN"/>
      </w:rPr>
    </w:lvl>
    <w:lvl w:ilvl="6" w:tentative="0">
      <w:start w:val="0"/>
      <w:numFmt w:val="bullet"/>
      <w:lvlText w:val="•"/>
      <w:lvlJc w:val="left"/>
      <w:pPr>
        <w:ind w:left="10976" w:hanging="740"/>
      </w:pPr>
      <w:rPr>
        <w:rFonts w:hint="default"/>
        <w:lang w:val="zh-CN" w:eastAsia="zh-CN" w:bidi="zh-CN"/>
      </w:rPr>
    </w:lvl>
    <w:lvl w:ilvl="7" w:tentative="0">
      <w:start w:val="0"/>
      <w:numFmt w:val="bullet"/>
      <w:lvlText w:val="•"/>
      <w:lvlJc w:val="left"/>
      <w:pPr>
        <w:ind w:left="12392" w:hanging="740"/>
      </w:pPr>
      <w:rPr>
        <w:rFonts w:hint="default"/>
        <w:lang w:val="zh-CN" w:eastAsia="zh-CN" w:bidi="zh-CN"/>
      </w:rPr>
    </w:lvl>
    <w:lvl w:ilvl="8" w:tentative="0">
      <w:start w:val="0"/>
      <w:numFmt w:val="bullet"/>
      <w:lvlText w:val="•"/>
      <w:lvlJc w:val="left"/>
      <w:pPr>
        <w:ind w:left="13808" w:hanging="740"/>
      </w:pPr>
      <w:rPr>
        <w:rFonts w:hint="default"/>
        <w:lang w:val="zh-CN" w:eastAsia="zh-CN" w:bidi="zh-C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5E25654A"/>
    <w:rsid w:val="6AAE08DD"/>
    <w:rsid w:val="760505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PMingLiU" w:hAnsi="PMingLiU" w:eastAsia="PMingLiU" w:cs="PMingLiU"/>
      <w:sz w:val="22"/>
      <w:szCs w:val="22"/>
      <w:lang w:val="zh-CN" w:eastAsia="zh-CN" w:bidi="zh-CN"/>
    </w:rPr>
  </w:style>
  <w:style w:type="paragraph" w:styleId="2">
    <w:name w:val="heading 1"/>
    <w:basedOn w:val="1"/>
    <w:next w:val="1"/>
    <w:qFormat/>
    <w:uiPriority w:val="1"/>
    <w:pPr>
      <w:spacing w:before="24"/>
      <w:ind w:left="2600"/>
      <w:outlineLvl w:val="1"/>
    </w:pPr>
    <w:rPr>
      <w:rFonts w:ascii="PMingLiU" w:hAnsi="PMingLiU" w:eastAsia="PMingLiU" w:cs="PMingLiU"/>
      <w:sz w:val="54"/>
      <w:szCs w:val="54"/>
      <w:lang w:val="zh-CN" w:eastAsia="zh-CN" w:bidi="zh-CN"/>
    </w:rPr>
  </w:style>
  <w:style w:type="paragraph" w:styleId="3">
    <w:name w:val="heading 2"/>
    <w:basedOn w:val="1"/>
    <w:next w:val="1"/>
    <w:qFormat/>
    <w:uiPriority w:val="1"/>
    <w:pPr>
      <w:ind w:left="2480" w:hanging="740"/>
      <w:outlineLvl w:val="2"/>
    </w:pPr>
    <w:rPr>
      <w:rFonts w:ascii="PMingLiU" w:hAnsi="PMingLiU" w:eastAsia="PMingLiU" w:cs="PMingLiU"/>
      <w:sz w:val="44"/>
      <w:szCs w:val="44"/>
      <w:lang w:val="zh-CN" w:eastAsia="zh-CN" w:bidi="zh-CN"/>
    </w:rPr>
  </w:style>
  <w:style w:type="character" w:default="1" w:styleId="6">
    <w:name w:val="Default Paragraph Font"/>
    <w:semiHidden/>
    <w:unhideWhenUsed/>
    <w:uiPriority w:val="1"/>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PMingLiU" w:hAnsi="PMingLiU" w:eastAsia="PMingLiU" w:cs="PMingLiU"/>
      <w:sz w:val="42"/>
      <w:szCs w:val="42"/>
      <w:lang w:val="zh-CN" w:eastAsia="zh-CN" w:bidi="zh-CN"/>
    </w:rPr>
  </w:style>
  <w:style w:type="table" w:customStyle="1" w:styleId="7">
    <w:name w:val="Table Normal"/>
    <w:semiHidden/>
    <w:unhideWhenUsed/>
    <w:qFormat/>
    <w:uiPriority w:val="2"/>
    <w:tblPr>
      <w:tblLayout w:type="fixed"/>
      <w:tblCellMar>
        <w:top w:w="0" w:type="dxa"/>
        <w:left w:w="0" w:type="dxa"/>
        <w:bottom w:w="0" w:type="dxa"/>
        <w:right w:w="0" w:type="dxa"/>
      </w:tblCellMar>
    </w:tblPr>
  </w:style>
  <w:style w:type="paragraph" w:styleId="8">
    <w:name w:val="List Paragraph"/>
    <w:basedOn w:val="1"/>
    <w:qFormat/>
    <w:uiPriority w:val="1"/>
    <w:pPr>
      <w:ind w:left="2480" w:hanging="740"/>
    </w:pPr>
    <w:rPr>
      <w:rFonts w:ascii="PMingLiU" w:hAnsi="PMingLiU" w:eastAsia="PMingLiU" w:cs="PMingLiU"/>
      <w:lang w:val="zh-CN" w:eastAsia="zh-CN" w:bidi="zh-CN"/>
    </w:rPr>
  </w:style>
  <w:style w:type="paragraph" w:customStyle="1" w:styleId="9">
    <w:name w:val="Table Paragraph"/>
    <w:basedOn w:val="1"/>
    <w:qFormat/>
    <w:uiPriority w:val="1"/>
    <w:pPr>
      <w:spacing w:line="310" w:lineRule="exact"/>
    </w:pPr>
    <w:rPr>
      <w:rFonts w:ascii="PMingLiU" w:hAnsi="PMingLiU" w:eastAsia="PMingLiU" w:cs="PMingLiU"/>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26"/>
    <customShpInfo spid="_x0000_s1054"/>
    <customShpInfo spid="_x0000_s1055"/>
    <customShpInfo spid="_x0000_s1056"/>
    <customShpInfo spid="_x0000_s1057"/>
    <customShpInfo spid="_x0000_s1058"/>
    <customShpInfo spid="_x0000_s1053"/>
    <customShpInfo spid="_x0000_s1060"/>
    <customShpInfo spid="_x0000_s1061"/>
    <customShpInfo spid="_x0000_s1062"/>
    <customShpInfo spid="_x0000_s1063"/>
    <customShpInfo spid="_x0000_s1064"/>
    <customShpInfo spid="_x0000_s1065"/>
    <customShpInfo spid="_x0000_s105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ScaleCrop>false</ScaleCrop>
  <LinksUpToDate>false</LinksUpToDate>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2019-06-19T10:45:00Z</dcterms:created>
  <dc:creator>bingdian001.com</dc:creator>
  <cp:keywords>bingdian001.com</cp:keywords>
  <cp:lastModifiedBy>lenovo</cp:lastModifiedBy>
  <dcterms:modified xsi:type="dcterms:W3CDTF">2019-06-22T11:46:34Z</dcterms:modified>
  <dc:subject>bingdian001.com</dc:subject>
  <dc:title>bingdian001.com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2019-06-19T00:00:00Z</vt:filetime>
  </property>
  <property fmtid="{D5CDD505-2E9C-101B-9397-08002B2CF9AE}" pid="3" name="Creator">
    <vt:lpwstr>bingdian001.com</vt:lpwstr>
  </property>
  <property fmtid="{D5CDD505-2E9C-101B-9397-08002B2CF9AE}" pid="4" name="LastSaved">
    <vt:filetime>2019-06-19T00:00:00Z</vt:filetime>
  </property>
  <property fmtid="{D5CDD505-2E9C-101B-9397-08002B2CF9AE}" pid="5" name="KSOProductBuildVer">
    <vt:lpwstr>2052-11.1.0.8612</vt:lpwstr>
  </property>
</Properties>
</file>